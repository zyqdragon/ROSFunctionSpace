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Theme="minorEastAsia"/>
          <w:sz w:val="32"/>
          <w:szCs w:val="32"/>
        </w:rPr>
        <w:t>ROS</w:t>
      </w:r>
      <w:r>
        <w:rPr>
          <w:rFonts w:ascii="Times New Roman" w:hAnsi="Times New Roman"/>
          <w:sz w:val="32"/>
          <w:szCs w:val="32"/>
        </w:rPr>
        <w:t>节点通信中发布器</w:t>
      </w:r>
      <w:r>
        <w:rPr>
          <w:rFonts w:ascii="Times New Roman" w:hAnsi="Times New Roman" w:eastAsiaTheme="minorEastAsia"/>
          <w:sz w:val="32"/>
          <w:szCs w:val="32"/>
        </w:rPr>
        <w:t>publisher</w:t>
      </w:r>
      <w:r>
        <w:rPr>
          <w:rFonts w:ascii="Times New Roman" w:hAnsi="Times New Roman"/>
          <w:sz w:val="32"/>
          <w:szCs w:val="32"/>
        </w:rPr>
        <w:t>和订阅器</w:t>
      </w:r>
      <w:r>
        <w:rPr>
          <w:rFonts w:ascii="Times New Roman" w:hAnsi="Times New Roman" w:eastAsiaTheme="minorEastAsia"/>
          <w:sz w:val="32"/>
          <w:szCs w:val="32"/>
        </w:rPr>
        <w:t>subscriber</w:t>
      </w:r>
      <w:r>
        <w:rPr>
          <w:rFonts w:ascii="Times New Roman" w:hAnsi="Times New Roman"/>
          <w:sz w:val="32"/>
          <w:szCs w:val="32"/>
        </w:rPr>
        <w:t>模块</w:t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rPr>
          <w:rStyle w:val="50"/>
        </w:rPr>
        <w:instrText xml:space="preserve">TOC \o "1-3" \u \h</w:instrText>
      </w:r>
      <w:r>
        <w:rPr>
          <w:rStyle w:val="50"/>
        </w:rPr>
        <w:fldChar w:fldCharType="separate"/>
      </w:r>
      <w:r>
        <w:fldChar w:fldCharType="begin"/>
      </w:r>
      <w:r>
        <w:instrText xml:space="preserve"> HYPERLINK \l "_Toc7076" \h </w:instrText>
      </w:r>
      <w:r>
        <w:fldChar w:fldCharType="separate"/>
      </w:r>
      <w:r>
        <w:rPr>
          <w:rStyle w:val="50"/>
          <w:lang w:val="en-US" w:eastAsia="zh-CN"/>
        </w:rPr>
        <w:t>1. 创建工作空间</w:t>
      </w:r>
      <w:r>
        <w:fldChar w:fldCharType="begin"/>
      </w:r>
      <w:r>
        <w:instrText xml:space="preserve">PAGEREF _Toc7076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"_Toc32626" \h </w:instrText>
      </w:r>
      <w:r>
        <w:fldChar w:fldCharType="separate"/>
      </w:r>
      <w:r>
        <w:rPr>
          <w:rStyle w:val="50"/>
          <w:lang w:val="en-US" w:eastAsia="zh-CN"/>
        </w:rPr>
        <w:t>2. ROS_work_space_package_node_topic的关系</w:t>
      </w:r>
      <w:r>
        <w:fldChar w:fldCharType="begin"/>
      </w:r>
      <w:r>
        <w:instrText xml:space="preserve">PAGEREF _Toc32626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"_Toc11202" \h </w:instrText>
      </w:r>
      <w:r>
        <w:fldChar w:fldCharType="separate"/>
      </w:r>
      <w:r>
        <w:rPr>
          <w:rStyle w:val="50"/>
        </w:rPr>
        <w:t>3. 编写发布器</w:t>
      </w:r>
      <w:r>
        <w:rPr>
          <w:rStyle w:val="50"/>
          <w:lang w:val="en-US" w:eastAsia="zh-CN"/>
        </w:rPr>
        <w:t>代码</w:t>
      </w:r>
      <w:r>
        <w:fldChar w:fldCharType="begin"/>
      </w:r>
      <w:r>
        <w:instrText xml:space="preserve">PAGEREF _Toc11202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"_Toc16663" \h </w:instrText>
      </w:r>
      <w:r>
        <w:fldChar w:fldCharType="separate"/>
      </w:r>
      <w:r>
        <w:rPr>
          <w:rStyle w:val="50"/>
          <w:lang w:val="en-US" w:eastAsia="zh-CN"/>
        </w:rPr>
        <w:t xml:space="preserve">4. </w:t>
      </w:r>
      <w:r>
        <w:rPr>
          <w:rStyle w:val="50"/>
        </w:rPr>
        <w:t>编辑订阅器</w:t>
      </w:r>
      <w:r>
        <w:rPr>
          <w:rStyle w:val="50"/>
          <w:lang w:val="en-US" w:eastAsia="zh-CN"/>
        </w:rPr>
        <w:t>代码</w:t>
      </w:r>
      <w:r>
        <w:fldChar w:fldCharType="begin"/>
      </w:r>
      <w:r>
        <w:instrText xml:space="preserve">PAGEREF _Toc16663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"_Toc3583" \h </w:instrText>
      </w:r>
      <w:r>
        <w:fldChar w:fldCharType="separate"/>
      </w:r>
      <w:r>
        <w:rPr>
          <w:rStyle w:val="50"/>
        </w:rPr>
        <w:t>5. CMakeLists</w:t>
      </w:r>
      <w:r>
        <w:rPr>
          <w:rStyle w:val="50"/>
          <w:lang w:val="en-US" w:eastAsia="zh-CN"/>
        </w:rPr>
        <w:t>_</w:t>
      </w:r>
      <w:r>
        <w:rPr>
          <w:rStyle w:val="50"/>
        </w:rPr>
        <w:t>txt文件</w:t>
      </w:r>
      <w:r>
        <w:fldChar w:fldCharType="begin"/>
      </w:r>
      <w:r>
        <w:instrText xml:space="preserve">PAGEREF _Toc3583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"_Toc11650" \h </w:instrText>
      </w:r>
      <w:r>
        <w:fldChar w:fldCharType="separate"/>
      </w:r>
      <w:r>
        <w:rPr>
          <w:rStyle w:val="50"/>
          <w:lang w:eastAsia="zh-CN"/>
        </w:rPr>
        <w:t xml:space="preserve">(1) </w:t>
      </w:r>
      <w:r>
        <w:rPr>
          <w:rStyle w:val="50"/>
        </w:rPr>
        <w:t>确认</w:t>
      </w:r>
      <w:r>
        <w:rPr>
          <w:rStyle w:val="50"/>
          <w:lang w:val="en-US" w:eastAsia="zh-CN"/>
        </w:rPr>
        <w:t>原始</w:t>
      </w:r>
      <w:r>
        <w:rPr>
          <w:rStyle w:val="50"/>
        </w:rPr>
        <w:t>CMakeLists.txt文件</w:t>
      </w:r>
      <w:r>
        <w:fldChar w:fldCharType="begin"/>
      </w:r>
      <w:r>
        <w:instrText xml:space="preserve">PAGEREF _Toc11650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"_Toc30067" \h </w:instrText>
      </w:r>
      <w:r>
        <w:fldChar w:fldCharType="separate"/>
      </w:r>
      <w:r>
        <w:rPr>
          <w:rStyle w:val="50"/>
        </w:rPr>
        <w:t>(2) 在 CMakeLists.txt 文件末尾加入几条语句</w:t>
      </w:r>
      <w:r>
        <w:fldChar w:fldCharType="begin"/>
      </w:r>
      <w:r>
        <w:instrText xml:space="preserve">PAGEREF _Toc30067 \h</w:instrText>
      </w:r>
      <w:r>
        <w:fldChar w:fldCharType="separate"/>
      </w:r>
      <w:r>
        <w:rPr>
          <w:rStyle w:val="50"/>
        </w:rPr>
        <w:t>:</w:t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"_Toc16034" \h </w:instrText>
      </w:r>
      <w:r>
        <w:fldChar w:fldCharType="separate"/>
      </w:r>
      <w:r>
        <w:rPr>
          <w:rStyle w:val="50"/>
          <w:lang w:val="en-US" w:eastAsia="zh-CN"/>
        </w:rPr>
        <w:t>(3) 说明</w:t>
      </w:r>
      <w:r>
        <w:fldChar w:fldCharType="begin"/>
      </w:r>
      <w:r>
        <w:instrText xml:space="preserve">PAGEREF _Toc16034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"_Toc706" \h </w:instrText>
      </w:r>
      <w:r>
        <w:fldChar w:fldCharType="separate"/>
      </w:r>
      <w:r>
        <w:rPr>
          <w:rStyle w:val="50"/>
          <w:lang w:val="en-US" w:eastAsia="zh-CN"/>
        </w:rPr>
        <w:t>6. 编译及运行流程</w:t>
      </w:r>
      <w:r>
        <w:fldChar w:fldCharType="begin"/>
      </w:r>
      <w:r>
        <w:instrText xml:space="preserve">PAGEREF _Toc706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"_Toc3915" \h </w:instrText>
      </w:r>
      <w:r>
        <w:fldChar w:fldCharType="separate"/>
      </w:r>
      <w:r>
        <w:rPr>
          <w:rStyle w:val="50"/>
          <w:lang w:val="en-US" w:eastAsia="zh-CN"/>
        </w:rPr>
        <w:t>(1) 进入catkin_test项目文件夹的根目录；</w:t>
      </w:r>
      <w:r>
        <w:fldChar w:fldCharType="begin"/>
      </w:r>
      <w:r>
        <w:instrText xml:space="preserve">PAGEREF _Toc3915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"_Toc30502" \h </w:instrText>
      </w:r>
      <w:r>
        <w:fldChar w:fldCharType="separate"/>
      </w:r>
      <w:r>
        <w:rPr>
          <w:rStyle w:val="50"/>
          <w:lang w:val="en-US" w:eastAsia="zh-CN"/>
        </w:rPr>
        <w:t>(2) 输入catkin_make命令，编译源码；</w:t>
      </w:r>
      <w:r>
        <w:fldChar w:fldCharType="begin"/>
      </w:r>
      <w:r>
        <w:instrText xml:space="preserve">PAGEREF _Toc30502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"_Toc3744" \h </w:instrText>
      </w:r>
      <w:r>
        <w:fldChar w:fldCharType="separate"/>
      </w:r>
      <w:r>
        <w:rPr>
          <w:rStyle w:val="50"/>
          <w:lang w:val="en-US" w:eastAsia="zh-CN"/>
        </w:rPr>
        <w:t>(3) 设置环境变量： source ./devel/setup.bash</w:t>
      </w:r>
      <w:r>
        <w:fldChar w:fldCharType="begin"/>
      </w:r>
      <w:r>
        <w:instrText xml:space="preserve">PAGEREF _Toc3744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"_Toc13507" \h </w:instrText>
      </w:r>
      <w:r>
        <w:fldChar w:fldCharType="separate"/>
      </w:r>
      <w:r>
        <w:rPr>
          <w:rStyle w:val="50"/>
          <w:lang w:val="en-US" w:eastAsia="zh-CN"/>
        </w:rPr>
        <w:t>(4) 启动ROS Master：roscore</w:t>
      </w:r>
      <w:r>
        <w:fldChar w:fldCharType="begin"/>
      </w:r>
      <w:r>
        <w:instrText xml:space="preserve">PAGEREF _Toc13507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"_Toc12185" \h </w:instrText>
      </w:r>
      <w:r>
        <w:fldChar w:fldCharType="separate"/>
      </w:r>
      <w:r>
        <w:rPr>
          <w:rStyle w:val="50"/>
          <w:lang w:val="en-US" w:eastAsia="zh-CN"/>
        </w:rPr>
        <w:t>(5) 启动Publisher: rosrun learning_communication talker</w:t>
      </w:r>
      <w:r>
        <w:fldChar w:fldCharType="begin"/>
      </w:r>
      <w:r>
        <w:instrText xml:space="preserve">PAGEREF _Toc12185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"_Toc7815" \h </w:instrText>
      </w:r>
      <w:r>
        <w:fldChar w:fldCharType="separate"/>
      </w:r>
      <w:r>
        <w:rPr>
          <w:rStyle w:val="50"/>
          <w:lang w:val="en-US" w:eastAsia="zh-CN"/>
        </w:rPr>
        <w:t>(6) 启动Subscriber：rosrun learning_communication listener</w:t>
      </w:r>
      <w:r>
        <w:fldChar w:fldCharType="begin"/>
      </w:r>
      <w:r>
        <w:instrText xml:space="preserve">PAGEREF _Toc7815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"_Toc32222" \h </w:instrText>
      </w:r>
      <w:r>
        <w:fldChar w:fldCharType="separate"/>
      </w:r>
      <w:r>
        <w:rPr>
          <w:rStyle w:val="50"/>
          <w:lang w:val="en-US" w:eastAsia="zh-CN"/>
        </w:rPr>
        <w:t>(7) 查看例程的节点关系: rqt_graph</w:t>
      </w:r>
      <w:r>
        <w:fldChar w:fldCharType="begin"/>
      </w:r>
      <w:r>
        <w:instrText xml:space="preserve">PAGEREF _Toc32222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"_Toc15400" \h </w:instrText>
      </w:r>
      <w:r>
        <w:fldChar w:fldCharType="separate"/>
      </w:r>
      <w:r>
        <w:rPr>
          <w:rStyle w:val="50"/>
          <w:lang w:val="en-US" w:eastAsia="zh-CN"/>
        </w:rPr>
        <w:t>7. 出现问题及解决</w:t>
      </w:r>
      <w:r>
        <w:fldChar w:fldCharType="begin"/>
      </w:r>
      <w:r>
        <w:instrText xml:space="preserve">PAGEREF _Toc15400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"_Toc2638" \h </w:instrText>
      </w:r>
      <w:r>
        <w:fldChar w:fldCharType="separate"/>
      </w:r>
      <w:r>
        <w:rPr>
          <w:rStyle w:val="50"/>
          <w:lang w:val="en-US" w:eastAsia="zh-CN"/>
        </w:rPr>
        <w:t>[rospack] Error: package 'learning_communication' not found</w:t>
      </w:r>
      <w:r>
        <w:fldChar w:fldCharType="begin"/>
      </w:r>
      <w:r>
        <w:instrText xml:space="preserve">PAGEREF _Toc2638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"_Toc27392" \h </w:instrText>
      </w:r>
      <w:r>
        <w:fldChar w:fldCharType="separate"/>
      </w:r>
      <w:r>
        <w:rPr>
          <w:rStyle w:val="50"/>
          <w:lang w:val="en-US" w:eastAsia="zh-CN"/>
        </w:rPr>
        <w:t>在最后运行时，出现error: package ‘***’ not found错误</w:t>
      </w:r>
      <w:r>
        <w:fldChar w:fldCharType="begin"/>
      </w:r>
      <w:r>
        <w:instrText xml:space="preserve">PAGEREF _Toc27392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fldChar w:fldCharType="begin"/>
      </w:r>
      <w:r>
        <w:instrText xml:space="preserve"> HYPERLINK \l "_Toc29930" \h </w:instrText>
      </w:r>
      <w:r>
        <w:fldChar w:fldCharType="separate"/>
      </w:r>
      <w:r>
        <w:rPr>
          <w:rStyle w:val="50"/>
          <w:lang w:val="en-US" w:eastAsia="zh-CN"/>
        </w:rPr>
        <w:t>解决方法：source devel/setup.bash</w:t>
      </w:r>
      <w:r>
        <w:fldChar w:fldCharType="begin"/>
      </w:r>
      <w:r>
        <w:instrText xml:space="preserve">PAGEREF _Toc29930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  <w:sectPr>
          <w:footerReference r:id="rId3" w:type="default"/>
          <w:pgSz w:w="11906" w:h="16838"/>
          <w:pgMar w:top="1440" w:right="1080" w:bottom="1440" w:left="1080" w:header="0" w:footer="992" w:gutter="0"/>
          <w:pgNumType w:fmt="decimal"/>
          <w:cols w:space="720" w:num="1"/>
          <w:formProt w:val="0"/>
          <w:docGrid w:type="lines" w:linePitch="312" w:charSpace="0"/>
        </w:sectPr>
      </w:pPr>
      <w:r>
        <w:fldChar w:fldCharType="begin"/>
      </w:r>
      <w:r>
        <w:instrText xml:space="preserve"> HYPERLINK \l "_Toc27351" \h </w:instrText>
      </w:r>
      <w:r>
        <w:fldChar w:fldCharType="separate"/>
      </w:r>
      <w:r>
        <w:rPr>
          <w:rStyle w:val="50"/>
          <w:lang w:val="en-US" w:eastAsia="zh-CN"/>
        </w:rPr>
        <w:t>8. 参考文献</w:t>
      </w:r>
      <w:r>
        <w:fldChar w:fldCharType="begin"/>
      </w:r>
      <w:r>
        <w:instrText xml:space="preserve">PAGEREF _Toc27351 \h</w:instrText>
      </w:r>
      <w:r>
        <w:fldChar w:fldCharType="separate"/>
      </w:r>
      <w:r>
        <w:rPr>
          <w:rStyle w:val="50"/>
        </w:rPr>
        <w:tab/>
      </w:r>
      <w:r>
        <w:rPr>
          <w:rStyle w:val="50"/>
        </w:rP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0" w:name="_Toc7076"/>
      <w:r>
        <w:rPr>
          <w:lang w:val="en-US" w:eastAsia="zh-CN"/>
        </w:rPr>
        <w:t>创建工作空间</w:t>
      </w:r>
      <w:r>
        <w:fldChar w:fldCharType="end"/>
      </w:r>
      <w:bookmarkEnd w:id="0"/>
    </w:p>
    <w:p>
      <w:pPr>
        <w:rPr>
          <w:rFonts w:ascii="Times New Roman" w:hAnsi="Times New Roman"/>
          <w:sz w:val="24"/>
          <w:lang w:val="en-US" w:eastAsia="zh-CN"/>
        </w:rPr>
      </w:pPr>
      <w:r>
        <w:rPr>
          <w:rFonts w:ascii="Times New Roman" w:hAnsi="Times New Roman"/>
          <w:sz w:val="24"/>
          <w:lang w:val="en-US" w:eastAsia="zh-CN"/>
        </w:rPr>
        <w:t>参考&lt;&lt;</w:t>
      </w:r>
      <w:r>
        <w:fldChar w:fldCharType="begin"/>
      </w:r>
      <w:r>
        <w:instrText xml:space="preserve"> HYPERLINK "https://www.baidu.com/link?url=RqEFkD376cM-ikOjeYZFgrLQSeJcmrX6t3RkwfAL04-k1uLqY67rXqX6tSqqbUCimjhT7e-K0suFbessM-QIoHRYaZGV9vZhAlkAC6haBOe&amp;wd=&amp;eqid=aac40035001a24af0000000462afd9ef" \t "https://www.baidu.com/_blank" \h </w:instrText>
      </w:r>
      <w:r>
        <w:fldChar w:fldCharType="separate"/>
      </w:r>
      <w:r>
        <w:rPr>
          <w:rStyle w:val="42"/>
          <w:rFonts w:ascii="Times New Roman" w:hAnsi="Times New Roman"/>
          <w:sz w:val="24"/>
        </w:rPr>
        <w:t>胡春旭</w:t>
      </w:r>
      <w:r>
        <w:rPr>
          <w:rStyle w:val="42"/>
          <w:rFonts w:ascii="Times New Roman" w:hAnsi="Times New Roman" w:eastAsiaTheme="minorEastAsia"/>
          <w:sz w:val="24"/>
          <w:lang w:val="en-US" w:eastAsia="zh-CN"/>
        </w:rPr>
        <w:t>. 2021</w:t>
      </w:r>
      <w:r>
        <w:rPr>
          <w:rStyle w:val="42"/>
          <w:rFonts w:ascii="Times New Roman" w:hAnsi="Times New Roman" w:eastAsiaTheme="minorEastAsia"/>
          <w:sz w:val="24"/>
        </w:rPr>
        <w:t>-ROS</w:t>
      </w:r>
      <w:r>
        <w:rPr>
          <w:rStyle w:val="42"/>
          <w:rFonts w:ascii="Times New Roman" w:hAnsi="Times New Roman"/>
          <w:sz w:val="24"/>
        </w:rPr>
        <w:t>机器人开发实践</w:t>
      </w:r>
      <w:r>
        <w:rPr>
          <w:rStyle w:val="4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en-US" w:eastAsia="zh-CN"/>
        </w:rPr>
        <w:t>&gt;&gt;section3.2部分。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/>
          <w:sz w:val="24"/>
        </w:rPr>
        <w:t>原文链接：</w:t>
      </w:r>
      <w:r>
        <w:rPr>
          <w:rFonts w:ascii="Times New Roman" w:hAnsi="Times New Roman" w:eastAsia="宋体"/>
          <w:sz w:val="24"/>
        </w:rPr>
        <w:t>https://blog.csdn.net/qq_24624539/article/details/102755619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/>
          <w:sz w:val="24"/>
        </w:rPr>
        <w:t>安装完成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以后会有一个</w:t>
      </w:r>
      <w:r>
        <w:rPr>
          <w:rFonts w:ascii="Times New Roman" w:hAnsi="Times New Roman" w:eastAsia="宋体"/>
          <w:sz w:val="24"/>
        </w:rPr>
        <w:t>catkin_ws</w:t>
      </w:r>
      <w:r>
        <w:rPr>
          <w:rFonts w:ascii="Times New Roman" w:hAnsi="Times New Roman"/>
          <w:sz w:val="24"/>
        </w:rPr>
        <w:t>文件夹，即为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[1]</w:t>
      </w:r>
      <w:r>
        <w:rPr>
          <w:rFonts w:ascii="Times New Roman" w:hAnsi="Times New Roman"/>
          <w:sz w:val="24"/>
        </w:rPr>
        <w:t>创建并初始化一个新的工作空间</w:t>
      </w:r>
      <w:r>
        <w:rPr>
          <w:rFonts w:ascii="Times New Roman" w:hAnsi="Times New Roman" w:eastAsia="宋体"/>
          <w:sz w:val="24"/>
        </w:rPr>
        <w:t>catkin_ws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mkdir -p ~/catkin_ws/src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cd ~/catkin_ws/src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catkin_init_workspace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catkin_init_workspace</w:t>
      </w:r>
      <w:r>
        <w:rPr>
          <w:rFonts w:ascii="Times New Roman" w:hAnsi="Times New Roman"/>
          <w:sz w:val="24"/>
        </w:rPr>
        <w:t>命令把当前目录初始化为一个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[2]</w:t>
      </w:r>
      <w:r>
        <w:rPr>
          <w:rFonts w:ascii="Times New Roman" w:hAnsi="Times New Roman"/>
          <w:sz w:val="24"/>
        </w:rPr>
        <w:t>编译该工作空间。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cd ~/catkin_ws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catkin_make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[3]</w:t>
      </w:r>
      <w:r>
        <w:rPr>
          <w:rFonts w:ascii="Times New Roman" w:hAnsi="Times New Roman"/>
          <w:sz w:val="24"/>
        </w:rPr>
        <w:t>定义</w:t>
      </w:r>
      <w:r>
        <w:rPr>
          <w:rFonts w:ascii="Times New Roman" w:hAnsi="Times New Roman" w:eastAsia="宋体"/>
          <w:sz w:val="24"/>
        </w:rPr>
        <w:t>catkin_ws</w:t>
      </w:r>
      <w:r>
        <w:rPr>
          <w:rFonts w:ascii="Times New Roman" w:hAnsi="Times New Roman"/>
          <w:sz w:val="24"/>
        </w:rPr>
        <w:t>空间所需要的环境变量。执行此命令后，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的相关命令（如</w:t>
      </w:r>
      <w:r>
        <w:rPr>
          <w:rFonts w:ascii="Times New Roman" w:hAnsi="Times New Roman" w:eastAsia="宋体"/>
          <w:sz w:val="24"/>
        </w:rPr>
        <w:t>roscd</w:t>
      </w:r>
      <w:r>
        <w:rPr>
          <w:rFonts w:ascii="Times New Roman" w:hAnsi="Times New Roman"/>
          <w:sz w:val="24"/>
        </w:rPr>
        <w:t>等）可以找到此工作空间中的</w:t>
      </w:r>
      <w:r>
        <w:rPr>
          <w:rFonts w:ascii="Times New Roman" w:hAnsi="Times New Roman" w:eastAsia="宋体"/>
          <w:sz w:val="24"/>
        </w:rPr>
        <w:t>package</w:t>
      </w:r>
      <w:r>
        <w:rPr>
          <w:rFonts w:ascii="Times New Roman" w:hAnsi="Times New Roman"/>
          <w:sz w:val="24"/>
        </w:rPr>
        <w:t>。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~/catkin_ws/devel/setup.bash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[4]</w:t>
      </w:r>
      <w:r>
        <w:rPr>
          <w:rFonts w:ascii="Times New Roman" w:hAnsi="Times New Roman"/>
          <w:sz w:val="24"/>
        </w:rPr>
        <w:t>验证</w:t>
      </w:r>
      <w:r>
        <w:rPr>
          <w:rFonts w:ascii="Times New Roman" w:hAnsi="Times New Roman" w:eastAsia="宋体"/>
          <w:sz w:val="24"/>
        </w:rPr>
        <w:t>ROS</w:t>
      </w:r>
      <w:r>
        <w:rPr>
          <w:rFonts w:ascii="Times New Roman" w:hAnsi="Times New Roman"/>
          <w:sz w:val="24"/>
        </w:rPr>
        <w:t>工作空间的环境变量加载成功：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</w:pPr>
      <w:r>
        <w:rPr>
          <w:rFonts w:ascii="Times New Roman" w:hAnsi="Times New Roman" w:eastAsia="宋体"/>
          <w:sz w:val="24"/>
        </w:rPr>
        <w:t>echo $ROS_PACKAGE_PATH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[5] create function package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enter the src directory</w:t>
      </w:r>
      <w:r>
        <w:rPr>
          <w:rFonts w:hint="default" w:ascii="Times New Roman" w:hAnsi="Times New Roman" w:cs="Times New Roman"/>
          <w:sz w:val="24"/>
          <w:highlight w:val="yellow"/>
          <w:lang w:val="en-US" w:eastAsia="zh-CN"/>
        </w:rPr>
        <w:t xml:space="preserve"> of function package</w:t>
      </w:r>
      <w:r>
        <w:rPr>
          <w:rFonts w:hint="default" w:ascii="Times New Roman" w:hAnsi="Times New Roman" w:cs="Times New Roman" w:eastAsiaTheme="minorEastAsia"/>
          <w:sz w:val="24"/>
          <w:highlight w:val="yellow"/>
        </w:rPr>
        <w:t>: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catkin_create_pkg beginner_tutorials std_msgs rospy roscpp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enter the root directory: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 w:eastAsiaTheme="minorEastAsia"/>
          <w:sz w:val="24"/>
          <w:highlight w:val="yellow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catkin_make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highlight w:val="yellow"/>
        </w:rPr>
        <w:t>source ./devel/setup.bash</w:t>
      </w:r>
    </w:p>
    <w:p>
      <w:pPr>
        <w:widowControl w:val="0"/>
        <w:overflowPunct/>
        <w:bidi w:val="0"/>
        <w:snapToGrid/>
        <w:ind w:left="0" w:firstLine="0"/>
        <w:jc w:val="left"/>
        <w:textAlignment w:val="auto"/>
      </w:pPr>
      <w:r>
        <w:rPr>
          <w:rFonts w:ascii="Times New Roman" w:hAnsi="Times New Roman" w:eastAsia="宋体"/>
          <w:sz w:val="24"/>
        </w:rPr>
        <w:t>[5]</w:t>
      </w:r>
      <w:r>
        <w:rPr>
          <w:rFonts w:ascii="Times New Roman" w:hAnsi="Times New Roman"/>
          <w:sz w:val="24"/>
        </w:rPr>
        <w:t>打开环境变量文件</w:t>
      </w:r>
      <w:r>
        <w:rPr>
          <w:rFonts w:ascii="Times New Roman" w:hAnsi="Times New Roman" w:eastAsia="宋体"/>
          <w:sz w:val="24"/>
        </w:rPr>
        <w:t xml:space="preserve">sudo gedit .bashrc </w:t>
      </w:r>
      <w:r>
        <w:rPr>
          <w:rFonts w:ascii="Times New Roman" w:hAnsi="Times New Roman"/>
          <w:sz w:val="24"/>
        </w:rPr>
        <w:t>加入下面一行：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~/catkin_ws/devel/setup.bash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~/.bashrc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[6]</w:t>
      </w:r>
      <w:r>
        <w:rPr>
          <w:rFonts w:ascii="Times New Roman" w:hAnsi="Times New Roman"/>
          <w:sz w:val="24"/>
        </w:rPr>
        <w:t>最终的环境变量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/opt/ros/melodic/setup.bash</w:t>
      </w:r>
    </w:p>
    <w:p>
      <w:pPr>
        <w:pageBreakBefore w:val="0"/>
        <w:widowControl w:val="0"/>
        <w:overflowPunct/>
        <w:bidi w:val="0"/>
        <w:snapToGrid/>
        <w:ind w:left="0" w:firstLine="0"/>
        <w:jc w:val="left"/>
        <w:textAlignment w:val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source ~/catkin_ws/devel/setup.bash</w:t>
      </w:r>
    </w:p>
    <w:p>
      <w:pPr>
        <w:rPr>
          <w:rFonts w:ascii="Times New Roman" w:hAnsi="Times New Roman"/>
          <w:sz w:val="24"/>
          <w:lang w:val="en-US" w:eastAsia="zh-CN"/>
        </w:rPr>
      </w:pPr>
      <w:r>
        <w:rPr>
          <w:rFonts w:ascii="Times New Roman" w:hAnsi="Times New Roman"/>
          <w:sz w:val="24"/>
        </w:rPr>
        <w:t>原文链接：</w:t>
      </w:r>
      <w:r>
        <w:fldChar w:fldCharType="begin"/>
      </w:r>
      <w:r>
        <w:instrText xml:space="preserve"> HYPERLINK "https://blog.csdn.net/weixin_43297891/article/details/115426161" \h </w:instrText>
      </w:r>
      <w:r>
        <w:fldChar w:fldCharType="separate"/>
      </w:r>
      <w:r>
        <w:rPr>
          <w:rStyle w:val="19"/>
          <w:rFonts w:ascii="Times New Roman" w:hAnsi="Times New Roman" w:eastAsia="宋体"/>
          <w:sz w:val="24"/>
        </w:rPr>
        <w:t>https://blog.csdn.net/weixin_43297891/article/details/115426161</w:t>
      </w:r>
      <w:r>
        <w:rPr>
          <w:rStyle w:val="19"/>
          <w:rFonts w:ascii="Times New Roman" w:hAnsi="Times New Roman" w:eastAsia="宋体"/>
          <w:sz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1" w:name="_Toc32626"/>
      <w:r>
        <w:rPr>
          <w:lang w:val="en-US" w:eastAsia="zh-CN"/>
        </w:rPr>
        <w:t>ROS_work_space_package_node_topic的关系</w:t>
      </w:r>
      <w:bookmarkEnd w:id="1"/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ROS中的各个概念解释，工作空间（work space）是ROS中非常重要的一个概念，可以把工作空间理解为一个大的工厂，里面的分成几个大的生产车间（package），每一个生产车间中会有若干个具有不同技能的工人（node）。当工厂运转时，每个车间中的工人node同时工作，他们通过话题（topic）进行信息沟通。各个大的车间之间也存在这互相依赖的关系，共同组成一个有机的整体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Node是指ROS中运行的最小处理单元。在ROS中，建议为一个目的创建一个节点，设计时注重可重用性。节点运行的同时，向主节点注册节点名称，并且还注册发布者(publisher)/订阅者(subscriber)，服务服务器(service server)/服务客户端(service client), 且注册消息形式，URI地址和端口。每个节点可以使用话题(topic)和服务(service)与其他节点交换消息。发布者(publisher)/订阅者(subscriber)之间传递topic，服务服务器(service server)/服务客户端(service client)之间传递service。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ROS node 之间的通讯形式主要包括两种：topic 和 service。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通过 topic 通讯时，不同的 node 可以向同一个 topic 上发送、接收数据，发送数据的 node 不知道数据是从哪个 node 发送过来的，同样地，发送数据的 node 也不知道是哪个 node 接收了数据。因此，每个 node 都是相对独立的，只需要负责自己的功能实现以及外部接口，不需要关心其他 node 的行为。这是一种开放式的收、发数据的方式，也是 node 之间通讯的主要形式，有利于构造分布式大系统。</w:t>
      </w:r>
    </w:p>
    <w:p>
      <w:pPr>
        <w:ind w:firstLine="480"/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service 则是一种请求+反馈的通信机制。消息的传输只涉及两个 node：发送请求的一方称为 client，提供服务的一方叫做 server。在通过 service 形式进行通讯时，client 首先向 server 请求服务, 收到消息之后 server 运行事先设置好的服务功能，并返回消息给 client。service 通讯一般用在事件触发情景中，例如满足某个条件就令 node 开启某项功能，并希望确认功能确实顺利开启。</w:t>
      </w: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  <w:r>
        <w:rPr>
          <w:rFonts w:ascii="Times New Roman" w:hAnsi="Times New Roman"/>
          <w:sz w:val="24"/>
          <w:highlight w:val="yellow"/>
          <w:lang w:val="en-US" w:eastAsia="zh-CN"/>
        </w:rPr>
        <w:t>https://blog.csdn.net/puqian13/article/details/91360102</w:t>
      </w:r>
    </w:p>
    <w:p>
      <w:pPr>
        <w:rPr>
          <w:rFonts w:ascii="Times New Roman" w:hAnsi="Times New Roman"/>
          <w:sz w:val="24"/>
          <w:highlight w:val="yellow"/>
          <w:lang w:val="en-US" w:eastAsia="zh-CN"/>
        </w:rPr>
      </w:pPr>
      <w:r>
        <w:fldChar w:fldCharType="begin"/>
      </w:r>
      <w:r>
        <w:instrText xml:space="preserve"> HYPERLINK "https://blog.csdn.net/qq_41972382/article/details/95209741" \h </w:instrText>
      </w:r>
      <w:r>
        <w:fldChar w:fldCharType="separate"/>
      </w:r>
      <w:r>
        <w:rPr>
          <w:rStyle w:val="45"/>
          <w:rFonts w:ascii="Times New Roman" w:hAnsi="Times New Roman"/>
          <w:sz w:val="24"/>
          <w:highlight w:val="yellow"/>
          <w:lang w:val="en-US" w:eastAsia="zh-CN"/>
        </w:rPr>
        <w:t>https://blog.csdn.net/qq_41972382/article/details/95209741</w:t>
      </w:r>
      <w:r>
        <w:rPr>
          <w:rStyle w:val="45"/>
          <w:rFonts w:ascii="Times New Roman" w:hAnsi="Times New Roman"/>
          <w:sz w:val="24"/>
          <w:highlight w:val="yellow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</w:pPr>
      <w:bookmarkStart w:id="2" w:name="_Toc11202"/>
      <w:r>
        <w:t>编写发布器</w:t>
      </w:r>
      <w:r>
        <w:rPr>
          <w:lang w:val="en-US" w:eastAsia="zh-CN"/>
        </w:rPr>
        <w:t>代码</w:t>
      </w:r>
      <w:bookmarkEnd w:id="2"/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初始化 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>系统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 xml:space="preserve">网络内广播我们将要在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 xml:space="preserve">话题上发布 </w:t>
      </w:r>
      <w:r>
        <w:fldChar w:fldCharType="begin"/>
      </w:r>
      <w:r>
        <w:instrText xml:space="preserve"> HYPERLINK "https://link.zhihu.com/?target=http://docs.ros.org/api/std_msgs/html/msg/String.html" \t "https://zhuanlan.zhihu.com/p/_blank" \h </w:instrText>
      </w:r>
      <w:r>
        <w:fldChar w:fldCharType="separate"/>
      </w:r>
      <w:r>
        <w:rPr>
          <w:rStyle w:val="42"/>
          <w:rFonts w:ascii="Times New Roman" w:hAnsi="Times New Roman" w:eastAsiaTheme="minorEastAsia"/>
          <w:sz w:val="24"/>
        </w:rPr>
        <w:t>std_msgs/String</w:t>
      </w:r>
      <w:r>
        <w:rPr>
          <w:rStyle w:val="42"/>
          <w:rFonts w:ascii="Times New Roman" w:hAnsi="Times New Roman" w:eastAsiaTheme="minorEastAsia"/>
          <w:sz w:val="24"/>
        </w:rPr>
        <w:fldChar w:fldCharType="end"/>
      </w:r>
      <w:r>
        <w:rPr>
          <w:rFonts w:ascii="Times New Roman" w:hAnsi="Times New Roman" w:eastAsiaTheme="minorEastAsia"/>
          <w:sz w:val="24"/>
        </w:rPr>
        <w:t xml:space="preserve"> </w:t>
      </w:r>
      <w:r>
        <w:rPr>
          <w:rFonts w:ascii="Times New Roman" w:hAnsi="Times New Roman"/>
          <w:sz w:val="24"/>
        </w:rPr>
        <w:t>类型的消息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以每秒 </w:t>
      </w:r>
      <w:r>
        <w:rPr>
          <w:rFonts w:ascii="Times New Roman" w:hAnsi="Times New Roman" w:eastAsiaTheme="minorEastAsia"/>
          <w:sz w:val="24"/>
        </w:rPr>
        <w:t xml:space="preserve">10 </w:t>
      </w:r>
      <w:r>
        <w:rPr>
          <w:rFonts w:ascii="Times New Roman" w:hAnsi="Times New Roman"/>
          <w:sz w:val="24"/>
        </w:rPr>
        <w:t xml:space="preserve">次的频率在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上发布消息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beginner_tutorials package </w:t>
      </w:r>
      <w:r>
        <w:rPr>
          <w:rFonts w:ascii="Times New Roman" w:hAnsi="Times New Roman"/>
          <w:sz w:val="24"/>
        </w:rPr>
        <w:t xml:space="preserve">里创建 </w:t>
      </w:r>
      <w:r>
        <w:rPr>
          <w:rFonts w:ascii="Times New Roman" w:hAnsi="Times New Roman" w:eastAsiaTheme="minorEastAsia"/>
          <w:sz w:val="24"/>
        </w:rPr>
        <w:t xml:space="preserve">src/talker.cpp </w:t>
      </w:r>
      <w:r>
        <w:rPr>
          <w:rFonts w:ascii="Times New Roman" w:hAnsi="Times New Roman"/>
          <w:sz w:val="24"/>
        </w:rPr>
        <w:t>文件：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&lt;sstream&gt;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"std_msgs/String.h"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**argv){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ros::init(argc, argv, "talker");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ros::Publisher chatter_pub = n.advertise&lt;std_msgs::String&gt;("chatter", 1000);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ros::Rate loop_rate(10);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 a unique string for each message.  */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int count = 0;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while (ros::ok()) //ros::ok()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{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std_msgs::String msg;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std::stringstream ss;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ss &lt;&lt; "hello world, I am a genius! " &lt;&lt; count;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msg.data = ss.str();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ROS_INFO("%s", msg.data.c_str());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chatter_pub.publish(msg);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ros::spinOnce();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loop_rate.sleep();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 ++count;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}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return 0;}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  <w:lang w:val="en-US" w:eastAsia="zh-CN"/>
        </w:rPr>
        <w:t>talker.cpp中各行代码意义如下：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  <w:r>
        <w:rPr>
          <w:rFonts w:ascii="Times New Roman" w:hAnsi="Times New Roman"/>
          <w:sz w:val="24"/>
        </w:rPr>
        <w:t>　　　　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一个实用的头文件，它引用了 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>系统中大部分常用的头文件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#include "std_msgs/String.h"  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引用了 </w:t>
      </w:r>
      <w:r>
        <w:rPr>
          <w:rFonts w:ascii="Times New Roman" w:hAnsi="Times New Roman" w:eastAsiaTheme="minorEastAsia"/>
          <w:sz w:val="24"/>
        </w:rPr>
        <w:t xml:space="preserve">std_msgs/String </w:t>
      </w:r>
      <w:r>
        <w:rPr>
          <w:rFonts w:ascii="Times New Roman" w:hAnsi="Times New Roman"/>
          <w:sz w:val="24"/>
        </w:rPr>
        <w:t>消息</w:t>
      </w:r>
      <w:r>
        <w:rPr>
          <w:rFonts w:ascii="Times New Roman" w:hAnsi="Times New Roman" w:eastAsiaTheme="minorEastAsia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它存放在 </w:t>
      </w:r>
      <w:r>
        <w:rPr>
          <w:rFonts w:ascii="Times New Roman" w:hAnsi="Times New Roman" w:eastAsiaTheme="minorEastAsia"/>
          <w:sz w:val="24"/>
        </w:rPr>
        <w:t xml:space="preserve">std_msgs package </w:t>
      </w:r>
      <w:r>
        <w:rPr>
          <w:rFonts w:ascii="Times New Roman" w:hAnsi="Times New Roman"/>
          <w:sz w:val="24"/>
        </w:rPr>
        <w:t xml:space="preserve">里，是由 </w:t>
      </w:r>
      <w:r>
        <w:rPr>
          <w:rFonts w:ascii="Times New Roman" w:hAnsi="Times New Roman" w:eastAsiaTheme="minorEastAsia"/>
          <w:sz w:val="24"/>
        </w:rPr>
        <w:t xml:space="preserve">String.msg </w:t>
      </w:r>
      <w:r>
        <w:rPr>
          <w:rFonts w:ascii="Times New Roman" w:hAnsi="Times New Roman"/>
          <w:sz w:val="24"/>
        </w:rPr>
        <w:t>文件自动生成的头文件。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&lt;sstream&gt;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/** * This tutorial demonstrates simple sending of messages over the ROS system. */</w:t>
      </w:r>
    </w:p>
    <w:p>
      <w:pPr>
        <w:rPr>
          <w:rFonts w:ascii="Times New Roman" w:hAnsi="Times New Roman" w:eastAsiaTheme="minorEastAsia"/>
          <w:sz w:val="24"/>
        </w:rPr>
      </w:pP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**argv){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/**   * The ros::init() function needs to see argc and argv so that it can perform any ROS arguments and name remapping that were provided at the command line. For programmatic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 xml:space="preserve"> remappings you can use a different version of init() which takes remappings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directly, but for most command-line programs, passing argc and argv is the easiest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way to do it.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The third argument to init() is the name of the node.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You must call one of the versions of ros::init() before using any other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part of the ROS system.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ros::init(argc, argv, "talker");</w:t>
      </w:r>
      <w:r>
        <w:rPr>
          <w:rFonts w:ascii="Times New Roman" w:hAnsi="Times New Roman"/>
          <w:sz w:val="24"/>
        </w:rPr>
        <w:t>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初始化 </w:t>
      </w:r>
      <w:r>
        <w:rPr>
          <w:rFonts w:ascii="Times New Roman" w:hAnsi="Times New Roman" w:eastAsiaTheme="minorEastAsia"/>
          <w:sz w:val="24"/>
        </w:rPr>
        <w:t>ROS.</w:t>
      </w:r>
      <w:r>
        <w:rPr>
          <w:rFonts w:ascii="Times New Roman" w:hAnsi="Times New Roman"/>
          <w:sz w:val="24"/>
        </w:rPr>
        <w:t>可指定节点的名称。节点的名称必须唯一</w:t>
      </w:r>
      <w:r>
        <w:rPr>
          <w:rFonts w:ascii="Times New Roman" w:hAnsi="Times New Roman" w:eastAsiaTheme="minorEastAsia"/>
          <w:sz w:val="24"/>
        </w:rPr>
        <w:t>(</w:t>
      </w:r>
      <w:r>
        <w:rPr>
          <w:rFonts w:ascii="Times New Roman" w:hAnsi="Times New Roman"/>
          <w:sz w:val="24"/>
        </w:rPr>
        <w:t xml:space="preserve">名称内不能包含 </w:t>
      </w:r>
      <w:r>
        <w:rPr>
          <w:rFonts w:ascii="Times New Roman" w:hAnsi="Times New Roman" w:eastAsiaTheme="minorEastAsia"/>
          <w:sz w:val="24"/>
        </w:rPr>
        <w:t xml:space="preserve">/ </w:t>
      </w:r>
      <w:r>
        <w:rPr>
          <w:rFonts w:ascii="Times New Roman" w:hAnsi="Times New Roman"/>
          <w:sz w:val="24"/>
        </w:rPr>
        <w:t>等符号</w:t>
      </w:r>
      <w:r>
        <w:rPr>
          <w:rFonts w:ascii="Times New Roman" w:hAnsi="Times New Roman" w:eastAsiaTheme="minorEastAsia"/>
          <w:sz w:val="24"/>
        </w:rPr>
        <w:t>)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/**   * NodeHandle is the main access point to communications with the ROS system.   * The first NodeHandle constructed will fully initialize this node, and the last   * NodeHandle destructed will close down the node.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  <w:r>
        <w:rPr>
          <w:rFonts w:ascii="Times New Roman" w:hAnsi="Times New Roman"/>
          <w:sz w:val="24"/>
        </w:rPr>
        <w:t>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>为这个进程的节点创建一个句柄。　　　　　　　　　　　　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第一个创建的 </w:t>
      </w:r>
      <w:r>
        <w:rPr>
          <w:rFonts w:ascii="Times New Roman" w:hAnsi="Times New Roman" w:eastAsiaTheme="minorEastAsia"/>
          <w:sz w:val="24"/>
        </w:rPr>
        <w:t xml:space="preserve">NodeHandle </w:t>
      </w:r>
      <w:r>
        <w:rPr>
          <w:rFonts w:ascii="Times New Roman" w:hAnsi="Times New Roman"/>
          <w:sz w:val="24"/>
        </w:rPr>
        <w:t xml:space="preserve">会为节点进行初始化，最后一个销毁的 </w:t>
      </w:r>
      <w:r>
        <w:rPr>
          <w:rFonts w:ascii="Times New Roman" w:hAnsi="Times New Roman" w:eastAsiaTheme="minorEastAsia"/>
          <w:sz w:val="24"/>
        </w:rPr>
        <w:t xml:space="preserve">NodeHandle </w:t>
      </w:r>
      <w:r>
        <w:rPr>
          <w:rFonts w:ascii="Times New Roman" w:hAnsi="Times New Roman"/>
          <w:sz w:val="24"/>
        </w:rPr>
        <w:t xml:space="preserve">则会释放该节点所占用的所有资源  </w:t>
      </w:r>
      <w:r>
        <w:rPr>
          <w:rFonts w:ascii="Times New Roman" w:hAnsi="Times New Roman" w:eastAsiaTheme="minorEastAsia"/>
          <w:sz w:val="24"/>
        </w:rPr>
        <w:t>/**   * The advertise() function is how you tell ROS that you want to   * publish on a given topic name. This invokes a call to the ROS</w:t>
      </w:r>
      <w:r>
        <w:rPr>
          <w:rFonts w:ascii="Times New Roman" w:hAnsi="Times New Roman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>master node, which keeps a registry of who is publishing and who   * is subscribing. After this advertise() call is made, the master   * node will notify anyone who is trying to subscribe to this topic name,   * and they will in turn negotiate a peer-to-peer connection with this   * node.  advertise() returns a Publisher object which allows you to   * publish messages on that topic through a call to publish().  Once   * all copies of the returned Publisher object are destroyed, the topic   * will be automatically unadvertised.   *   * The second parameter to advertise() is the size of the message queue   * used for publishing messages.  If messages are published more quickly   * than we can send them, the number here specifies how many messages to   * buffer up before throwing some away.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ros::Publisher chatter_pub = n.advertise&lt;std_msgs::String&gt;("chatter", 1000);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>告诉</w:t>
      </w:r>
      <w:r>
        <w:rPr>
          <w:rFonts w:ascii="Times New Roman" w:hAnsi="Times New Roman" w:eastAsiaTheme="minorEastAsia"/>
          <w:sz w:val="24"/>
        </w:rPr>
        <w:t xml:space="preserve">master </w:t>
      </w:r>
      <w:r>
        <w:rPr>
          <w:rFonts w:ascii="Times New Roman" w:hAnsi="Times New Roman"/>
          <w:sz w:val="24"/>
        </w:rPr>
        <w:t xml:space="preserve">我们将要在 </w:t>
      </w:r>
      <w:r>
        <w:rPr>
          <w:rFonts w:ascii="Times New Roman" w:hAnsi="Times New Roman" w:eastAsiaTheme="minorEastAsia"/>
          <w:sz w:val="24"/>
        </w:rPr>
        <w:t>chatter</w:t>
      </w:r>
      <w:r>
        <w:rPr>
          <w:rFonts w:ascii="Times New Roman" w:hAnsi="Times New Roman"/>
          <w:sz w:val="24"/>
        </w:rPr>
        <w:t xml:space="preserve">（话题名） 上发布 </w:t>
      </w:r>
      <w:r>
        <w:rPr>
          <w:rFonts w:ascii="Times New Roman" w:hAnsi="Times New Roman" w:eastAsiaTheme="minorEastAsia"/>
          <w:sz w:val="24"/>
        </w:rPr>
        <w:t xml:space="preserve">std_msgs/String </w:t>
      </w:r>
      <w:r>
        <w:rPr>
          <w:rFonts w:ascii="Times New Roman" w:hAnsi="Times New Roman"/>
          <w:sz w:val="24"/>
        </w:rPr>
        <w:t>消息类型的消息。　　　　　　　　　　　　　</w:t>
      </w: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如果我们发布的消息的频率太高，缓冲区中的消息在大于 </w:t>
      </w:r>
      <w:r>
        <w:rPr>
          <w:rFonts w:ascii="Times New Roman" w:hAnsi="Times New Roman" w:eastAsiaTheme="minorEastAsia"/>
          <w:sz w:val="24"/>
        </w:rPr>
        <w:t xml:space="preserve">1000 </w:t>
      </w:r>
      <w:r>
        <w:rPr>
          <w:rFonts w:ascii="Times New Roman" w:hAnsi="Times New Roman"/>
          <w:sz w:val="24"/>
        </w:rPr>
        <w:t>个的时候就会开始丢弃先前发布的消息。　　　　　　　　　　　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//advertise</w:t>
      </w:r>
      <w:r>
        <w:rPr>
          <w:rFonts w:ascii="Times New Roman" w:hAnsi="Times New Roman"/>
          <w:sz w:val="24"/>
        </w:rPr>
        <w:t xml:space="preserve">返回一个 </w:t>
      </w:r>
      <w:r>
        <w:rPr>
          <w:rFonts w:ascii="Times New Roman" w:hAnsi="Times New Roman" w:eastAsiaTheme="minorEastAsia"/>
          <w:sz w:val="24"/>
        </w:rPr>
        <w:t xml:space="preserve">ros::Publisher </w:t>
      </w:r>
      <w:r>
        <w:rPr>
          <w:rFonts w:ascii="Times New Roman" w:hAnsi="Times New Roman"/>
          <w:sz w:val="24"/>
        </w:rPr>
        <w:t>对象</w:t>
      </w:r>
      <w:r>
        <w:rPr>
          <w:rFonts w:ascii="Times New Roman" w:hAnsi="Times New Roman" w:eastAsiaTheme="minorEastAsia"/>
          <w:sz w:val="24"/>
        </w:rPr>
        <w:t>,</w:t>
      </w:r>
      <w:r>
        <w:rPr>
          <w:rFonts w:ascii="Times New Roman" w:hAnsi="Times New Roman"/>
          <w:sz w:val="24"/>
        </w:rPr>
        <w:t xml:space="preserve">它有两个作用： </w:t>
      </w:r>
      <w:r>
        <w:rPr>
          <w:rFonts w:ascii="Times New Roman" w:hAnsi="Times New Roman" w:eastAsiaTheme="minorEastAsia"/>
          <w:sz w:val="24"/>
        </w:rPr>
        <w:t xml:space="preserve">1) </w:t>
      </w:r>
      <w:r>
        <w:rPr>
          <w:rFonts w:ascii="Times New Roman" w:hAnsi="Times New Roman"/>
          <w:sz w:val="24"/>
        </w:rPr>
        <w:t xml:space="preserve">它有一个 </w:t>
      </w:r>
      <w:r>
        <w:rPr>
          <w:rFonts w:ascii="Times New Roman" w:hAnsi="Times New Roman" w:eastAsiaTheme="minorEastAsia"/>
          <w:sz w:val="24"/>
        </w:rPr>
        <w:t xml:space="preserve">publish() </w:t>
      </w:r>
      <w:r>
        <w:rPr>
          <w:rFonts w:ascii="Times New Roman" w:hAnsi="Times New Roman"/>
          <w:sz w:val="24"/>
        </w:rPr>
        <w:t>成员函数可以让你在</w:t>
      </w:r>
      <w:r>
        <w:rPr>
          <w:rFonts w:ascii="Times New Roman" w:hAnsi="Times New Roman" w:eastAsiaTheme="minorEastAsia"/>
          <w:sz w:val="24"/>
        </w:rPr>
        <w:t>topic</w:t>
      </w:r>
      <w:r>
        <w:rPr>
          <w:rFonts w:ascii="Times New Roman" w:hAnsi="Times New Roman"/>
          <w:sz w:val="24"/>
        </w:rPr>
        <w:t xml:space="preserve">上发布消息； </w:t>
      </w:r>
      <w:r>
        <w:rPr>
          <w:rFonts w:ascii="Times New Roman" w:hAnsi="Times New Roman" w:eastAsiaTheme="minorEastAsia"/>
          <w:sz w:val="24"/>
        </w:rPr>
        <w:t xml:space="preserve">2) </w:t>
      </w:r>
      <w:r>
        <w:rPr>
          <w:rFonts w:ascii="Times New Roman" w:hAnsi="Times New Roman"/>
          <w:sz w:val="24"/>
        </w:rPr>
        <w:t>如果消息类型不对</w:t>
      </w:r>
      <w:r>
        <w:rPr>
          <w:rFonts w:ascii="Times New Roman" w:hAnsi="Times New Roman" w:eastAsiaTheme="minorEastAsia"/>
          <w:sz w:val="24"/>
        </w:rPr>
        <w:t>,</w:t>
      </w:r>
      <w:r>
        <w:rPr>
          <w:rFonts w:ascii="Times New Roman" w:hAnsi="Times New Roman"/>
          <w:sz w:val="24"/>
        </w:rPr>
        <w:t>它会拒绝发布。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ros::Rate loop_rate(10);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///**   * A count of how many messages we have sent. This is used to create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a unique string for each message.</w:t>
      </w:r>
      <w:r>
        <w:rPr>
          <w:rFonts w:ascii="Times New Roman" w:hAnsi="Times New Roman" w:eastAsiaTheme="minorEastAsia"/>
          <w:sz w:val="24"/>
          <w:lang w:val="en-US" w:eastAsia="zh-CN"/>
        </w:rPr>
        <w:t xml:space="preserve"> </w:t>
      </w:r>
      <w:r>
        <w:rPr>
          <w:rFonts w:ascii="Times New Roman" w:hAnsi="Times New Roman" w:eastAsiaTheme="minorEastAsia"/>
          <w:sz w:val="24"/>
        </w:rPr>
        <w:t xml:space="preserve">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int count = 0;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while (ros::ok())</w:t>
      </w:r>
      <w:r>
        <w:rPr>
          <w:rFonts w:ascii="Times New Roman" w:hAnsi="Times New Roman"/>
          <w:sz w:val="24"/>
        </w:rPr>
        <w:t>　　　　　　</w:t>
      </w:r>
      <w:r>
        <w:rPr>
          <w:rFonts w:ascii="Times New Roman" w:hAnsi="Times New Roman" w:eastAsiaTheme="minorEastAsia"/>
          <w:sz w:val="24"/>
        </w:rPr>
        <w:t xml:space="preserve">//ros::ok()  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   /**     * This is a message object. You stuff it with data, and then publish it.  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std_msgs::String msg;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std::stringstream ss;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ss &lt;&lt; "hello world " &lt;&lt; count;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msg.data = ss.str();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ROS_INFO("%s", msg.data.c_str());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//ROS_INFO </w:t>
      </w:r>
      <w:r>
        <w:rPr>
          <w:rFonts w:ascii="Times New Roman" w:hAnsi="Times New Roman"/>
          <w:sz w:val="24"/>
        </w:rPr>
        <w:t xml:space="preserve">和其他类似的函数可以用来代替 </w:t>
      </w:r>
      <w:r>
        <w:rPr>
          <w:rFonts w:ascii="Times New Roman" w:hAnsi="Times New Roman" w:eastAsiaTheme="minorEastAsia"/>
          <w:sz w:val="24"/>
        </w:rPr>
        <w:t xml:space="preserve">printf/cout </w:t>
      </w:r>
      <w:r>
        <w:rPr>
          <w:rFonts w:ascii="Times New Roman" w:hAnsi="Times New Roman"/>
          <w:sz w:val="24"/>
        </w:rPr>
        <w:t>等函数。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 /**     * The publish() function is how you send messages. The parameter     * is the message object. The type of this object must agree with the type     * given as a template parameter to the advertise&lt;&gt;() call, as was done     * in the constructor above.  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chatter_pub.publish(msg);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向所有订阅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话题的节点发送消息。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ros::spinOnce();</w:t>
      </w:r>
      <w:r>
        <w:rPr>
          <w:rFonts w:ascii="Times New Roman" w:hAnsi="Times New Roman"/>
          <w:sz w:val="24"/>
        </w:rPr>
        <w:t>　　　　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//ros::spinOnce()</w:t>
      </w:r>
      <w:r>
        <w:rPr>
          <w:rFonts w:ascii="Times New Roman" w:hAnsi="Times New Roman"/>
          <w:sz w:val="24"/>
        </w:rPr>
        <w:t>这一语句，否则你的回调函数就永远也不会被调用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loop_rate.sleep();</w:t>
      </w:r>
      <w:r>
        <w:rPr>
          <w:rFonts w:ascii="Times New Roman" w:hAnsi="Times New Roman"/>
          <w:sz w:val="24"/>
        </w:rPr>
        <w:t>　　　　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调用 </w:t>
      </w:r>
      <w:r>
        <w:rPr>
          <w:rFonts w:ascii="Times New Roman" w:hAnsi="Times New Roman" w:eastAsiaTheme="minorEastAsia"/>
          <w:sz w:val="24"/>
        </w:rPr>
        <w:t xml:space="preserve">ros::Rate </w:t>
      </w:r>
      <w:r>
        <w:rPr>
          <w:rFonts w:ascii="Times New Roman" w:hAnsi="Times New Roman"/>
          <w:sz w:val="24"/>
        </w:rPr>
        <w:t xml:space="preserve">对象来休眠一段时间以使得发布频率为 </w:t>
      </w:r>
      <w:r>
        <w:rPr>
          <w:rFonts w:ascii="Times New Roman" w:hAnsi="Times New Roman" w:eastAsiaTheme="minorEastAsia"/>
          <w:sz w:val="24"/>
        </w:rPr>
        <w:t>10Hz</w:t>
      </w:r>
      <w:r>
        <w:rPr>
          <w:rFonts w:ascii="Times New Roman" w:hAnsi="Times New Roman"/>
          <w:sz w:val="24"/>
        </w:rPr>
        <w:t xml:space="preserve">。    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++count;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}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return 0;}</w:t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3" w:name="_Toc16663"/>
      <w:r>
        <w:t>编辑订阅器</w:t>
      </w:r>
      <w:r>
        <w:rPr>
          <w:lang w:val="en-US" w:eastAsia="zh-CN"/>
        </w:rPr>
        <w:t>代码</w:t>
      </w:r>
      <w:bookmarkEnd w:id="3"/>
    </w:p>
    <w:p>
      <w:pPr>
        <w:rPr>
          <w:rFonts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/>
          <w:sz w:val="24"/>
          <w:lang w:val="en-US" w:eastAsia="zh-CN"/>
        </w:rPr>
        <w:t>订阅器代码流程如下所述：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>初始化</w:t>
      </w:r>
      <w:r>
        <w:rPr>
          <w:rFonts w:ascii="Times New Roman" w:hAnsi="Times New Roman" w:eastAsiaTheme="minorEastAsia"/>
          <w:sz w:val="24"/>
        </w:rPr>
        <w:t>ROS</w:t>
      </w:r>
      <w:r>
        <w:rPr>
          <w:rFonts w:ascii="Times New Roman" w:hAnsi="Times New Roman"/>
          <w:sz w:val="24"/>
        </w:rPr>
        <w:t>系统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订阅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>进入自循环，等待消息的到达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当消息到达，调用 </w:t>
      </w:r>
      <w:r>
        <w:rPr>
          <w:rFonts w:ascii="Times New Roman" w:hAnsi="Times New Roman" w:eastAsiaTheme="minorEastAsia"/>
          <w:sz w:val="24"/>
        </w:rPr>
        <w:t xml:space="preserve">chatterCallback() </w:t>
      </w:r>
      <w:r>
        <w:rPr>
          <w:rFonts w:ascii="Times New Roman" w:hAnsi="Times New Roman"/>
          <w:sz w:val="24"/>
        </w:rPr>
        <w:t>函数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</w:rPr>
        <w:t xml:space="preserve">在 </w:t>
      </w:r>
      <w:r>
        <w:rPr>
          <w:rFonts w:ascii="Times New Roman" w:hAnsi="Times New Roman" w:eastAsiaTheme="minorEastAsia"/>
          <w:sz w:val="24"/>
        </w:rPr>
        <w:t xml:space="preserve">beginner_tutorials package </w:t>
      </w:r>
      <w:r>
        <w:rPr>
          <w:rFonts w:ascii="Times New Roman" w:hAnsi="Times New Roman"/>
          <w:sz w:val="24"/>
        </w:rPr>
        <w:t xml:space="preserve">目录下创建 </w:t>
      </w:r>
      <w:r>
        <w:rPr>
          <w:rFonts w:ascii="Times New Roman" w:hAnsi="Times New Roman" w:eastAsiaTheme="minorEastAsia"/>
          <w:sz w:val="24"/>
        </w:rPr>
        <w:t xml:space="preserve">src/listener.cpp </w:t>
      </w:r>
      <w:r>
        <w:rPr>
          <w:rFonts w:ascii="Times New Roman" w:hAnsi="Times New Roman"/>
          <w:sz w:val="24"/>
        </w:rPr>
        <w:t>文件：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"std_msgs/String.h"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void chatterCallback(const std_msgs::String::ConstPtr&amp; msg)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是一个回调函数，当接收到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话题的时候就会被调用。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ROS_INFO("I heard: [%s]", msg-&gt;data.c_str());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}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ros::init(argc, argv, "listener");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ros::Subscriber sub = n.subscribe("chatter", 1000, chatterCallback);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ros::spin();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return 0;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}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/>
          <w:sz w:val="24"/>
          <w:lang w:val="en-US" w:eastAsia="zh-CN"/>
        </w:rPr>
        <w:t>Listener.cpp中各行代码意义如下：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"ros/ros.h"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#include "std_msgs/String.h"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/* This tutorial demonstrates simple receipt of messages over the ROS system.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void chatterCallback(const std_msgs::String::ConstPtr&amp; msg)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是一个回调函数，当接收到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话题的时候就会被调用。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 ROS_INFO("I heard: [%s]", msg-&gt;data.c_str());}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int main(int argc, char **argv)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{  /**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The ros::init() function needs to see argc and argv so that it can perform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any ROS arguments and name remapping that were provided at the command line. For programmatic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remappings you can use a different version of init() which takes remappings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directly, but for most command-line programs, passing argc and argv is the easiest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way to do it.  The third argument to init() is the name of the node.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You must call one of the versions of ros::init() before using any other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part of the ROS system.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ros::init(argc, argv, "listener");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 NodeHandle is the main access point to communications with the ROS system.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The first NodeHandle constructed will fully initialize this node, and the last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NodeHandle destructed will close down the node.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ros::NodeHandle n;</w:t>
      </w:r>
    </w:p>
    <w:p>
      <w:pPr>
        <w:rPr>
          <w:rFonts w:ascii="Times New Roman" w:hAnsi="Times New Roman" w:eastAsiaTheme="minorEastAsia"/>
          <w:sz w:val="24"/>
        </w:rPr>
      </w:pP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/* The subscribe() call is how you tell ROS that you want to receive messages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on a given topic.  This invokes a call to the ROS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master node, which keeps a registry of who is publishing and who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is subscribing.  Messages are passed to a callback function, here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called chatterCallback.  subscribe() returns a Subscriber object that you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must hold on to until you want to unsubscribe.  When all copies of the Subscriber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object go out of scope, this callback will automatically be unsubscribed from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this topic.   *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The second parameter to the subscribe() function is the size of the message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queue.  If messages are arriving faster than they are being processed, this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is the number of messages that will be buffered up before beginning to throw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 away the oldest ones.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 ros::Subscriber sub = n.subscribe("chatter", 1000, chatterCallback);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//</w:t>
      </w:r>
      <w:r>
        <w:rPr>
          <w:rFonts w:ascii="Times New Roman" w:hAnsi="Times New Roman"/>
          <w:sz w:val="24"/>
        </w:rPr>
        <w:t xml:space="preserve">告诉 </w:t>
      </w:r>
      <w:r>
        <w:rPr>
          <w:rFonts w:ascii="Times New Roman" w:hAnsi="Times New Roman" w:eastAsiaTheme="minorEastAsia"/>
          <w:sz w:val="24"/>
        </w:rPr>
        <w:t xml:space="preserve">master </w:t>
      </w:r>
      <w:r>
        <w:rPr>
          <w:rFonts w:ascii="Times New Roman" w:hAnsi="Times New Roman"/>
          <w:sz w:val="24"/>
        </w:rPr>
        <w:t xml:space="preserve">我们要订阅 </w:t>
      </w:r>
      <w:r>
        <w:rPr>
          <w:rFonts w:ascii="Times New Roman" w:hAnsi="Times New Roman" w:eastAsiaTheme="minorEastAsia"/>
          <w:sz w:val="24"/>
        </w:rPr>
        <w:t xml:space="preserve">chatter </w:t>
      </w:r>
      <w:r>
        <w:rPr>
          <w:rFonts w:ascii="Times New Roman" w:hAnsi="Times New Roman"/>
          <w:sz w:val="24"/>
        </w:rPr>
        <w:t>话题上的消息。当有消息发布到这个话题时，</w:t>
      </w:r>
      <w:r>
        <w:rPr>
          <w:rFonts w:ascii="Times New Roman" w:hAnsi="Times New Roman" w:eastAsiaTheme="minorEastAsia"/>
          <w:sz w:val="24"/>
        </w:rPr>
        <w:t xml:space="preserve">ROS </w:t>
      </w:r>
      <w:r>
        <w:rPr>
          <w:rFonts w:ascii="Times New Roman" w:hAnsi="Times New Roman"/>
          <w:sz w:val="24"/>
        </w:rPr>
        <w:t xml:space="preserve">就会调用 </w:t>
      </w:r>
      <w:r>
        <w:rPr>
          <w:rFonts w:ascii="Times New Roman" w:hAnsi="Times New Roman" w:eastAsiaTheme="minorEastAsia"/>
          <w:sz w:val="24"/>
        </w:rPr>
        <w:t xml:space="preserve">chatterCallback() </w:t>
      </w:r>
      <w:r>
        <w:rPr>
          <w:rFonts w:ascii="Times New Roman" w:hAnsi="Times New Roman"/>
          <w:sz w:val="24"/>
        </w:rPr>
        <w:t xml:space="preserve">函数。第二个参数是队列大小，以防我们处理消息的速度不够快，当缓存达到 </w:t>
      </w:r>
      <w:r>
        <w:rPr>
          <w:rFonts w:ascii="Times New Roman" w:hAnsi="Times New Roman" w:eastAsiaTheme="minorEastAsia"/>
          <w:sz w:val="24"/>
        </w:rPr>
        <w:t xml:space="preserve">1000 </w:t>
      </w:r>
      <w:r>
        <w:rPr>
          <w:rFonts w:ascii="Times New Roman" w:hAnsi="Times New Roman"/>
          <w:sz w:val="24"/>
        </w:rPr>
        <w:t>条消息后，再有新的消息到来就将开始丢弃先前接收的消息。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 /** * ros::spin() will enter a loop, pumping callbacks. With this version, all * callbacks will be called from within this thread (the main one). ros::spin() * will exit when Ctrl-C is pressed, or the node is shutdown by the master. */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ros::spin();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//ros::spin() </w:t>
      </w:r>
      <w:r>
        <w:rPr>
          <w:rFonts w:ascii="Times New Roman" w:hAnsi="Times New Roman"/>
          <w:sz w:val="24"/>
        </w:rPr>
        <w:t>进入自循环，可以尽可能快的调用消息回调函数。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return 0; }</w:t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</w:pPr>
      <w:r>
        <w:fldChar w:fldCharType="begin"/>
      </w:r>
      <w:r>
        <w:instrText xml:space="preserve"> HYPERLINK "https://link.zhihu.com/?target=http://wiki.ros.org/catkin/CMakeLists.txt" \t "https://zhuanlan.zhihu.com/p/_blank" \h </w:instrText>
      </w:r>
      <w:r>
        <w:fldChar w:fldCharType="separate"/>
      </w:r>
      <w:bookmarkStart w:id="4" w:name="_Toc3583"/>
      <w:r>
        <w:rPr>
          <w:rStyle w:val="46"/>
        </w:rPr>
        <w:t>CMakeLists</w:t>
      </w:r>
      <w:r>
        <w:rPr>
          <w:rStyle w:val="46"/>
          <w:lang w:val="en-US" w:eastAsia="zh-CN"/>
        </w:rPr>
        <w:t>_</w:t>
      </w:r>
      <w:r>
        <w:rPr>
          <w:rStyle w:val="46"/>
        </w:rPr>
        <w:t>txt</w:t>
      </w:r>
      <w:r>
        <w:rPr>
          <w:rStyle w:val="46"/>
        </w:rPr>
        <w:fldChar w:fldCharType="end"/>
      </w:r>
      <w:r>
        <w:t>文件</w:t>
      </w:r>
      <w:bookmarkEnd w:id="4"/>
    </w:p>
    <w:p>
      <w:pPr>
        <w:pStyle w:val="3"/>
        <w:numPr>
          <w:ilvl w:val="0"/>
          <w:numId w:val="3"/>
        </w:numPr>
        <w:bidi w:val="0"/>
        <w:ind w:left="0" w:right="0" w:firstLine="0"/>
        <w:jc w:val="left"/>
        <w:rPr>
          <w:lang w:eastAsia="zh-CN"/>
        </w:rPr>
      </w:pPr>
      <w:bookmarkStart w:id="5" w:name="_Toc11650"/>
      <w:r>
        <w:t>确认</w:t>
      </w:r>
      <w:r>
        <w:rPr>
          <w:lang w:val="en-US" w:eastAsia="zh-CN"/>
        </w:rPr>
        <w:t>原始</w:t>
      </w:r>
      <w:r>
        <w:fldChar w:fldCharType="begin"/>
      </w:r>
      <w:r>
        <w:instrText xml:space="preserve"> HYPERLINK "https://link.zhihu.com/?target=http://wiki.ros.org/catkin/CMakeLists.txt" \t "https://zhuanlan.zhihu.com/p/_blank" \h </w:instrText>
      </w:r>
      <w:r>
        <w:fldChar w:fldCharType="separate"/>
      </w:r>
      <w:r>
        <w:rPr>
          <w:rStyle w:val="46"/>
        </w:rPr>
        <w:t>CMakeLists.txt</w:t>
      </w:r>
      <w:r>
        <w:rPr>
          <w:rStyle w:val="46"/>
        </w:rPr>
        <w:fldChar w:fldCharType="end"/>
      </w:r>
      <w:r>
        <w:t>文件</w:t>
      </w:r>
      <w:bookmarkEnd w:id="5"/>
    </w:p>
    <w:p>
      <w:pPr>
        <w:rPr>
          <w:rFonts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/>
          <w:sz w:val="24"/>
          <w:lang w:val="en-US" w:eastAsia="zh-CN"/>
        </w:rPr>
        <w:t>原始文件中保留的有用代码如下：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cmake_minimum_required(VERSION 2.8.3)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project(beginner_tutorials)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## Find catkin and any catkin packages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find_package(catkin REQUIRED COMPONENTS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roscpp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rospy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 xml:space="preserve">std_msgs 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genmsg)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  <w:lang w:val="en-US" w:eastAsia="zh-CN"/>
        </w:rPr>
      </w:pPr>
      <w:r>
        <w:rPr>
          <w:rFonts w:ascii="Times New Roman" w:hAnsi="Times New Roman" w:eastAsiaTheme="minorEastAsia"/>
          <w:sz w:val="24"/>
        </w:rPr>
        <w:t>catkin_package(</w:t>
      </w:r>
      <w:r>
        <w:rPr>
          <w:rFonts w:ascii="Times New Roman" w:hAnsi="Times New Roman" w:eastAsiaTheme="minorEastAsia"/>
          <w:sz w:val="24"/>
          <w:lang w:val="en-US" w:eastAsia="zh-CN"/>
        </w:rPr>
        <w:t>)</w:t>
      </w:r>
    </w:p>
    <w:p>
      <w:pPr>
        <w:pStyle w:val="3"/>
        <w:numPr>
          <w:ilvl w:val="0"/>
          <w:numId w:val="3"/>
        </w:numPr>
        <w:bidi w:val="0"/>
        <w:ind w:left="0" w:right="0" w:firstLine="0"/>
        <w:jc w:val="left"/>
      </w:pPr>
      <w:bookmarkStart w:id="6" w:name="_Toc30067"/>
      <w:r>
        <w:t xml:space="preserve">在 </w:t>
      </w:r>
      <w:r>
        <w:fldChar w:fldCharType="begin"/>
      </w:r>
      <w:r>
        <w:instrText xml:space="preserve"> HYPERLINK "https://link.zhihu.com/?target=http://wiki.ros.org/catkin/CMakeLists.txt" \t "https://zhuanlan.zhihu.com/p/_blank" \h </w:instrText>
      </w:r>
      <w:r>
        <w:fldChar w:fldCharType="separate"/>
      </w:r>
      <w:r>
        <w:rPr>
          <w:rStyle w:val="46"/>
        </w:rPr>
        <w:t>CMakeLists.txt</w:t>
      </w:r>
      <w:r>
        <w:rPr>
          <w:rStyle w:val="46"/>
        </w:rPr>
        <w:fldChar w:fldCharType="end"/>
      </w:r>
      <w:r>
        <w:t xml:space="preserve"> 文件末尾加入几条语句:</w:t>
      </w:r>
      <w:bookmarkEnd w:id="6"/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include_directories(include ${catkin_INCLUDE_DIRS})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add_executable(talker src/talker.cpp)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target_link_libraries(talker ${catkin_LIBRARIES})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add_dependencies(talker ${PROJECT_NAME}_generate_messages_cpp)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add_executable(listener src/listener.cpp)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target_link_libraries(listener ${catkin_LIBRARIES})</w:t>
      </w:r>
    </w:p>
    <w:p>
      <w:pPr>
        <w:shd w:val="clear" w:fill="E7E6E6" w:themeFill="background2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add_dependencies(listener ${PROJECT_NAME}_generate_messages_cpp)</w:t>
      </w:r>
    </w:p>
    <w:p>
      <w:pPr>
        <w:pStyle w:val="3"/>
        <w:numPr>
          <w:ilvl w:val="0"/>
          <w:numId w:val="3"/>
        </w:numPr>
        <w:bidi w:val="0"/>
        <w:ind w:left="0" w:right="0" w:firstLine="0"/>
        <w:jc w:val="left"/>
        <w:rPr>
          <w:lang w:val="en-US" w:eastAsia="zh-CN"/>
        </w:rPr>
      </w:pPr>
      <w:bookmarkStart w:id="7" w:name="_Toc16034"/>
      <w:r>
        <w:rPr>
          <w:lang w:val="en-US" w:eastAsia="zh-CN"/>
        </w:rPr>
        <w:t>说明</w:t>
      </w:r>
      <w:bookmarkEnd w:id="7"/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1-2</w:t>
      </w:r>
      <w:r>
        <w:rPr>
          <w:rFonts w:ascii="Times New Roman" w:hAnsi="Times New Roman"/>
          <w:sz w:val="24"/>
        </w:rPr>
        <w:t>会生成两个可执行文件</w:t>
      </w:r>
      <w:r>
        <w:rPr>
          <w:rFonts w:ascii="Times New Roman" w:hAnsi="Times New Roman" w:eastAsiaTheme="minorEastAsia"/>
          <w:sz w:val="24"/>
        </w:rPr>
        <w:t xml:space="preserve">, talker </w:t>
      </w:r>
      <w:r>
        <w:rPr>
          <w:rFonts w:ascii="Times New Roman" w:hAnsi="Times New Roman"/>
          <w:sz w:val="24"/>
        </w:rPr>
        <w:t xml:space="preserve">和 </w:t>
      </w:r>
      <w:r>
        <w:rPr>
          <w:rFonts w:ascii="Times New Roman" w:hAnsi="Times New Roman" w:eastAsiaTheme="minorEastAsia"/>
          <w:sz w:val="24"/>
        </w:rPr>
        <w:t xml:space="preserve">listener, </w:t>
      </w:r>
      <w:r>
        <w:rPr>
          <w:rFonts w:ascii="Times New Roman" w:hAnsi="Times New Roman"/>
          <w:sz w:val="24"/>
        </w:rPr>
        <w:t xml:space="preserve">默认存储到 </w:t>
      </w:r>
      <w:r>
        <w:fldChar w:fldCharType="begin"/>
      </w:r>
      <w:r>
        <w:instrText xml:space="preserve"> HYPERLINK "https://link.zhihu.com/?target=http://wiki.ros.org/catkin/workspaces%23Development_.28Devel.29_Space" \t "https://zhuanlan.zhihu.com/p/_blank" \h </w:instrText>
      </w:r>
      <w:r>
        <w:fldChar w:fldCharType="separate"/>
      </w:r>
      <w:r>
        <w:rPr>
          <w:rStyle w:val="42"/>
          <w:rFonts w:ascii="Times New Roman" w:hAnsi="Times New Roman" w:eastAsiaTheme="minorEastAsia"/>
          <w:sz w:val="24"/>
        </w:rPr>
        <w:t>devel space</w:t>
      </w:r>
      <w:r>
        <w:rPr>
          <w:rStyle w:val="42"/>
          <w:rFonts w:ascii="Times New Roman" w:hAnsi="Times New Roman" w:eastAsiaTheme="minorEastAsia"/>
          <w:sz w:val="24"/>
        </w:rPr>
        <w:fldChar w:fldCharType="end"/>
      </w:r>
      <w:r>
        <w:rPr>
          <w:rFonts w:ascii="Times New Roman" w:hAnsi="Times New Roman" w:eastAsiaTheme="minorEastAsia"/>
          <w:sz w:val="24"/>
        </w:rPr>
        <w:t xml:space="preserve"> </w:t>
      </w:r>
      <w:r>
        <w:rPr>
          <w:rFonts w:ascii="Times New Roman" w:hAnsi="Times New Roman"/>
          <w:sz w:val="24"/>
        </w:rPr>
        <w:t>目录下</w:t>
      </w:r>
      <w:r>
        <w:rPr>
          <w:rFonts w:ascii="Times New Roman" w:hAnsi="Times New Roman" w:eastAsiaTheme="minorEastAsia"/>
          <w:sz w:val="24"/>
        </w:rPr>
        <w:t>,</w:t>
      </w:r>
      <w:r>
        <w:rPr>
          <w:rFonts w:ascii="Times New Roman" w:hAnsi="Times New Roman"/>
          <w:sz w:val="24"/>
        </w:rPr>
        <w:t>具体在</w:t>
      </w:r>
      <w:r>
        <w:rPr>
          <w:rFonts w:ascii="Times New Roman" w:hAnsi="Times New Roman" w:eastAsiaTheme="minorEastAsia"/>
          <w:sz w:val="24"/>
        </w:rPr>
        <w:t xml:space="preserve">~/catkin_ws/devel/lib/&lt;package name&gt; </w:t>
      </w:r>
      <w:r>
        <w:rPr>
          <w:rFonts w:ascii="Times New Roman" w:hAnsi="Times New Roman"/>
          <w:sz w:val="24"/>
        </w:rPr>
        <w:t>中</w:t>
      </w:r>
      <w:r>
        <w:rPr>
          <w:rFonts w:ascii="Times New Roman" w:hAnsi="Times New Roman" w:eastAsiaTheme="minorEastAsia"/>
          <w:sz w:val="24"/>
        </w:rPr>
        <w:t>.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3.</w:t>
      </w:r>
      <w:r>
        <w:rPr>
          <w:rFonts w:ascii="Times New Roman" w:hAnsi="Times New Roman"/>
          <w:sz w:val="24"/>
        </w:rPr>
        <w:t xml:space="preserve">如果在 </w:t>
      </w:r>
      <w:r>
        <w:rPr>
          <w:rFonts w:ascii="Times New Roman" w:hAnsi="Times New Roman" w:eastAsiaTheme="minorEastAsia"/>
          <w:sz w:val="24"/>
        </w:rPr>
        <w:t xml:space="preserve">*Groovy* </w:t>
      </w:r>
      <w:r>
        <w:rPr>
          <w:rFonts w:ascii="Times New Roman" w:hAnsi="Times New Roman"/>
          <w:sz w:val="24"/>
        </w:rPr>
        <w:t>版本下，你可以使用下边的这个变量来添加对所有必须的文件依赖</w:t>
      </w:r>
      <w:r>
        <w:rPr>
          <w:rFonts w:ascii="Times New Roman" w:hAnsi="Times New Roman" w:eastAsiaTheme="minorEastAsia"/>
          <w:sz w:val="24"/>
        </w:rPr>
        <w:t>:</w:t>
      </w:r>
    </w:p>
    <w:p>
      <w:pPr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add_dependencies(talker ${catkin_EXPORTED_TARGETS})</w:t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8" w:name="_Toc706"/>
      <w:r>
        <w:rPr>
          <w:lang w:val="en-US" w:eastAsia="zh-CN"/>
        </w:rPr>
        <w:t>编译及运行流程</w:t>
      </w:r>
      <w:bookmarkEnd w:id="8"/>
    </w:p>
    <w:p>
      <w:pPr>
        <w:pStyle w:val="3"/>
        <w:numPr>
          <w:ilvl w:val="0"/>
          <w:numId w:val="4"/>
        </w:numPr>
        <w:bidi w:val="0"/>
        <w:spacing w:before="0" w:after="0"/>
        <w:jc w:val="left"/>
      </w:pPr>
      <w:bookmarkStart w:id="9" w:name="_Toc3915"/>
      <w:r>
        <w:rPr>
          <w:lang w:val="en-US" w:eastAsia="zh-CN"/>
        </w:rPr>
        <w:t>进入catkin_test项目文件夹的根目录；</w:t>
      </w:r>
      <w:bookmarkEnd w:id="9"/>
    </w:p>
    <w:p>
      <w:pPr>
        <w:pageBreakBefore w:val="0"/>
        <w:widowControl w:val="0"/>
        <w:numPr>
          <w:ilvl w:val="0"/>
          <w:numId w:val="4"/>
        </w:numPr>
        <w:overflowPunct/>
        <w:bidi w:val="0"/>
        <w:snapToGrid/>
        <w:spacing w:before="0" w:after="0"/>
        <w:jc w:val="left"/>
        <w:textAlignment w:val="auto"/>
      </w:pPr>
      <w:r>
        <w:rPr>
          <w:rFonts w:ascii="Times New Roman" w:hAnsi="Times New Roman" w:eastAsiaTheme="minorEastAsia" w:cstheme="minorBidi"/>
          <w:sz w:val="24"/>
          <w:highlight w:val="yellow"/>
          <w:lang w:val="en-US" w:eastAsia="zh-CN"/>
        </w:rPr>
        <w:t>source ./devel/setup.bash</w:t>
      </w:r>
    </w:p>
    <w:p>
      <w:pPr>
        <w:pStyle w:val="3"/>
        <w:numPr>
          <w:ilvl w:val="0"/>
          <w:numId w:val="4"/>
        </w:numPr>
        <w:bidi w:val="0"/>
        <w:spacing w:before="0" w:after="0"/>
        <w:ind w:left="0" w:right="0" w:firstLine="0"/>
        <w:jc w:val="left"/>
        <w:rPr>
          <w:b w:val="0"/>
          <w:lang w:val="en-US" w:eastAsia="zh-CN"/>
        </w:rPr>
      </w:pPr>
      <w:bookmarkStart w:id="10" w:name="_Toc30502"/>
      <w:r>
        <w:rPr>
          <w:b w:val="0"/>
          <w:lang w:val="en-US" w:eastAsia="zh-CN"/>
        </w:rPr>
        <w:t>输入catkin_make命令，编译源码；</w:t>
      </w:r>
      <w:bookmarkEnd w:id="10"/>
    </w:p>
    <w:p>
      <w:pPr>
        <w:pStyle w:val="3"/>
        <w:numPr>
          <w:ilvl w:val="0"/>
          <w:numId w:val="4"/>
        </w:numPr>
        <w:bidi w:val="0"/>
        <w:spacing w:before="0" w:after="0"/>
        <w:ind w:left="0" w:right="0" w:firstLine="0"/>
        <w:jc w:val="left"/>
        <w:rPr>
          <w:b w:val="0"/>
          <w:lang w:val="en-US" w:eastAsia="zh-CN"/>
        </w:rPr>
      </w:pPr>
      <w:bookmarkStart w:id="11" w:name="_Toc3744"/>
      <w:r>
        <w:rPr>
          <w:b w:val="0"/>
          <w:lang w:val="en-US" w:eastAsia="zh-CN"/>
        </w:rPr>
        <w:t>设置环境变量：</w:t>
      </w:r>
      <w:bookmarkStart w:id="12" w:name="__DdeLink__958_1822204441"/>
      <w:r>
        <w:rPr>
          <w:b w:val="0"/>
          <w:lang w:val="en-US" w:eastAsia="zh-CN"/>
        </w:rPr>
        <w:t xml:space="preserve"> source ./devel/setup.bash</w:t>
      </w:r>
      <w:bookmarkEnd w:id="11"/>
      <w:bookmarkEnd w:id="12"/>
    </w:p>
    <w:p>
      <w:pPr>
        <w:pStyle w:val="3"/>
        <w:numPr>
          <w:ilvl w:val="0"/>
          <w:numId w:val="4"/>
        </w:numPr>
        <w:bidi w:val="0"/>
        <w:ind w:left="0" w:right="0" w:firstLine="0"/>
        <w:jc w:val="left"/>
        <w:rPr>
          <w:b w:val="0"/>
          <w:lang w:val="en-US" w:eastAsia="zh-CN"/>
        </w:rPr>
      </w:pPr>
      <w:bookmarkStart w:id="13" w:name="_Toc13507"/>
      <w:r>
        <w:rPr>
          <w:b w:val="0"/>
          <w:lang w:val="en-US" w:eastAsia="zh-CN"/>
        </w:rPr>
        <w:t>启动ROS Master：roscore</w:t>
      </w:r>
      <w:bookmarkEnd w:id="13"/>
    </w:p>
    <w:p>
      <w:pPr>
        <w:rPr>
          <w:lang w:val="en-US" w:eastAsia="zh-CN"/>
        </w:rPr>
      </w:pPr>
      <w:r>
        <w:drawing>
          <wp:inline distT="0" distB="0" distL="0" distR="0">
            <wp:extent cx="3855085" cy="1870710"/>
            <wp:effectExtent l="0" t="0" r="635" b="3810"/>
            <wp:docPr id="3" name="图片 4" descr="Screenshot from 2022-06-20 06-50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Screenshot from 2022-06-20 06-50-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ind w:left="0" w:right="0" w:firstLine="0"/>
        <w:jc w:val="left"/>
      </w:pPr>
      <w:bookmarkStart w:id="14" w:name="_Toc12185"/>
      <w:r>
        <w:rPr>
          <w:b w:val="0"/>
          <w:lang w:val="en-US" w:eastAsia="zh-CN"/>
        </w:rPr>
        <w:t>启动Publisher: rosrun learning_communication talker</w:t>
      </w:r>
      <w:bookmarkEnd w:id="14"/>
    </w:p>
    <w:p>
      <w:pPr>
        <w:pStyle w:val="3"/>
        <w:numPr>
          <w:ilvl w:val="0"/>
          <w:numId w:val="0"/>
        </w:numPr>
        <w:bidi w:val="0"/>
        <w:ind w:left="425" w:right="0" w:firstLine="0"/>
        <w:jc w:val="left"/>
      </w:pPr>
      <w:r>
        <w:rPr>
          <w:b w:val="0"/>
          <w:lang w:val="en-US" w:eastAsia="zh-CN"/>
        </w:rPr>
        <w:t>In the “catkin_ws” directory:</w:t>
      </w:r>
    </w:p>
    <w:p>
      <w:pPr>
        <w:pStyle w:val="3"/>
        <w:numPr>
          <w:ilvl w:val="0"/>
          <w:numId w:val="0"/>
        </w:numPr>
        <w:bidi w:val="0"/>
        <w:ind w:left="425" w:right="0" w:firstLine="0"/>
        <w:jc w:val="left"/>
      </w:pPr>
      <w:r>
        <w:rPr>
          <w:b w:val="0"/>
          <w:lang w:val="en-US" w:eastAsia="zh-CN"/>
        </w:rPr>
        <w:t>source ./devel/setup.bash</w:t>
      </w:r>
    </w:p>
    <w:p>
      <w:pPr>
        <w:shd w:val="clear" w:fill="E7E6E6" w:themeFill="background2"/>
        <w:bidi w:val="0"/>
        <w:ind w:left="0" w:right="0" w:firstLine="0"/>
        <w:jc w:val="left"/>
      </w:pPr>
      <w:r>
        <w:rPr>
          <w:rFonts w:ascii="Times New Roman" w:hAnsi="Times New Roman" w:eastAsiaTheme="minorEastAsia"/>
          <w:b w:val="0"/>
          <w:sz w:val="24"/>
          <w:lang w:val="en-US" w:eastAsia="zh-CN"/>
        </w:rPr>
        <w:t xml:space="preserve"> rosrun beginner_tutorials talker</w:t>
      </w:r>
    </w:p>
    <w:p>
      <w:pPr>
        <w:rPr>
          <w:b w:val="0"/>
          <w:lang w:val="en-US" w:eastAsia="zh-CN"/>
        </w:rPr>
      </w:pPr>
      <w:r>
        <w:drawing>
          <wp:inline distT="0" distB="0" distL="0" distR="0">
            <wp:extent cx="4420235" cy="1316355"/>
            <wp:effectExtent l="0" t="0" r="14605" b="9525"/>
            <wp:docPr id="4" name="图片 7" descr="Screenshot from 2022-06-20 06-50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Screenshot from 2022-06-20 06-50-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ind w:left="0" w:right="0" w:firstLine="0"/>
        <w:jc w:val="left"/>
      </w:pPr>
      <w:bookmarkStart w:id="15" w:name="_Toc7815"/>
      <w:r>
        <w:rPr>
          <w:b w:val="0"/>
          <w:lang w:val="en-US" w:eastAsia="zh-CN"/>
        </w:rPr>
        <w:t>启动Subscriber：rosrun learning_communication listener</w:t>
      </w:r>
      <w:bookmarkEnd w:id="15"/>
    </w:p>
    <w:p>
      <w:pPr>
        <w:pStyle w:val="3"/>
        <w:numPr>
          <w:ilvl w:val="0"/>
          <w:numId w:val="0"/>
        </w:numPr>
        <w:bidi w:val="0"/>
        <w:ind w:left="425" w:right="0" w:firstLine="0"/>
        <w:jc w:val="left"/>
      </w:pPr>
      <w:r>
        <w:rPr>
          <w:b w:val="0"/>
          <w:lang w:val="en-US" w:eastAsia="zh-CN"/>
        </w:rPr>
        <w:t xml:space="preserve">    Create a new termial</w:t>
      </w:r>
    </w:p>
    <w:p>
      <w:pPr>
        <w:pStyle w:val="3"/>
        <w:numPr>
          <w:ilvl w:val="0"/>
          <w:numId w:val="0"/>
        </w:numPr>
        <w:bidi w:val="0"/>
        <w:spacing w:before="0" w:after="0"/>
        <w:ind w:left="425" w:right="0" w:firstLine="0"/>
        <w:jc w:val="left"/>
      </w:pPr>
      <w:r>
        <w:rPr>
          <w:b w:val="0"/>
          <w:lang w:val="en-US" w:eastAsia="zh-CN"/>
        </w:rPr>
        <w:t xml:space="preserve"> source ./devel/setup.bash</w:t>
      </w:r>
    </w:p>
    <w:p>
      <w:pPr>
        <w:pStyle w:val="3"/>
        <w:numPr>
          <w:ilvl w:val="0"/>
          <w:numId w:val="0"/>
        </w:numPr>
        <w:bidi w:val="0"/>
        <w:ind w:left="425" w:right="0" w:firstLine="0"/>
        <w:jc w:val="left"/>
      </w:pPr>
      <w:r>
        <w:rPr>
          <w:b w:val="0"/>
          <w:lang w:val="en-US" w:eastAsia="zh-CN"/>
        </w:rPr>
        <w:t xml:space="preserve">rosrun </w:t>
      </w:r>
      <w:r>
        <w:rPr>
          <w:rFonts w:eastAsiaTheme="minorEastAsia"/>
          <w:b w:val="0"/>
          <w:sz w:val="24"/>
          <w:lang w:val="en-US" w:eastAsia="zh-CN"/>
        </w:rPr>
        <w:t xml:space="preserve">beginner_tutorials </w:t>
      </w:r>
      <w:r>
        <w:rPr>
          <w:b w:val="0"/>
          <w:lang w:val="en-US" w:eastAsia="zh-CN"/>
        </w:rPr>
        <w:t xml:space="preserve"> listener</w:t>
      </w:r>
    </w:p>
    <w:p>
      <w:pPr>
        <w:rPr>
          <w:b w:val="0"/>
          <w:lang w:val="en-US" w:eastAsia="zh-CN"/>
        </w:rPr>
      </w:pPr>
      <w:r>
        <w:drawing>
          <wp:inline distT="0" distB="0" distL="0" distR="0">
            <wp:extent cx="4366260" cy="1639570"/>
            <wp:effectExtent l="0" t="0" r="7620" b="6350"/>
            <wp:docPr id="5" name="图片 6" descr="Screenshot from 2022-06-20 06-5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Screenshot from 2022-06-20 06-50-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4"/>
        </w:numPr>
        <w:overflowPunct/>
        <w:bidi w:val="0"/>
        <w:snapToGrid/>
        <w:ind w:left="0" w:right="0" w:firstLine="0"/>
        <w:jc w:val="left"/>
        <w:textAlignment w:val="auto"/>
        <w:rPr>
          <w:b w:val="0"/>
          <w:lang w:val="en-US" w:eastAsia="zh-CN"/>
        </w:rPr>
      </w:pPr>
      <w:bookmarkStart w:id="16" w:name="_Toc32222"/>
      <w:r>
        <w:rPr>
          <w:b w:val="0"/>
          <w:lang w:val="en-US" w:eastAsia="zh-CN"/>
        </w:rPr>
        <w:t>查看例程的节点关系: rqt_graph</w:t>
      </w:r>
      <w:bookmarkEnd w:id="16"/>
    </w:p>
    <w:p>
      <w:pPr>
        <w:rPr>
          <w:lang w:val="en-US" w:eastAsia="zh-CN"/>
        </w:rPr>
      </w:pPr>
      <w:r>
        <w:drawing>
          <wp:inline distT="0" distB="0" distL="0" distR="0">
            <wp:extent cx="2724785" cy="1364615"/>
            <wp:effectExtent l="0" t="0" r="3175" b="6985"/>
            <wp:docPr id="6" name="图片 3" descr="Screenshot from 2022-06-20 06-47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Screenshot from 2022-06-20 06-47-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17" w:name="_Toc15400"/>
      <w:r>
        <w:rPr>
          <w:lang w:val="en-US" w:eastAsia="zh-CN"/>
        </w:rPr>
        <w:t>出现问题及解决</w:t>
      </w:r>
      <w:bookmarkEnd w:id="17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overflowPunct/>
        <w:bidi w:val="0"/>
        <w:snapToGrid/>
        <w:ind w:left="0" w:right="0" w:firstLine="0"/>
        <w:jc w:val="left"/>
        <w:textAlignment w:val="auto"/>
        <w:rPr>
          <w:b w:val="0"/>
          <w:lang w:val="en-US" w:eastAsia="zh-CN"/>
        </w:rPr>
      </w:pPr>
      <w:bookmarkStart w:id="18" w:name="_Toc2638"/>
      <w:r>
        <w:rPr>
          <w:b w:val="0"/>
          <w:lang w:val="en-US" w:eastAsia="zh-CN"/>
        </w:rPr>
        <w:t>[rospack] Error: package 'learning_communication' not found</w:t>
      </w:r>
      <w:bookmarkEnd w:id="18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overflowPunct/>
        <w:bidi w:val="0"/>
        <w:snapToGrid/>
        <w:ind w:left="0" w:right="0" w:firstLine="0"/>
        <w:jc w:val="left"/>
        <w:textAlignment w:val="auto"/>
        <w:rPr>
          <w:b w:val="0"/>
          <w:lang w:val="en-US" w:eastAsia="zh-CN"/>
        </w:rPr>
      </w:pPr>
      <w:bookmarkStart w:id="19" w:name="_Toc27392"/>
      <w:r>
        <w:rPr>
          <w:b w:val="0"/>
          <w:lang w:val="en-US" w:eastAsia="zh-CN"/>
        </w:rPr>
        <w:t>在最后运行时，出现error: package ‘***’ not found错误</w:t>
      </w:r>
      <w:bookmarkEnd w:id="19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overflowPunct/>
        <w:bidi w:val="0"/>
        <w:snapToGrid/>
        <w:ind w:left="0" w:right="0" w:firstLine="0"/>
        <w:jc w:val="left"/>
        <w:textAlignment w:val="auto"/>
        <w:rPr>
          <w:b w:val="0"/>
          <w:lang w:val="en-US" w:eastAsia="zh-CN"/>
        </w:rPr>
      </w:pPr>
      <w:bookmarkStart w:id="20" w:name="_Toc29930"/>
      <w:r>
        <w:rPr>
          <w:b w:val="0"/>
          <w:lang w:val="en-US" w:eastAsia="zh-CN"/>
        </w:rPr>
        <w:t>解决方法：source devel/setup.bash</w:t>
      </w:r>
      <w:bookmarkEnd w:id="20"/>
    </w:p>
    <w:p>
      <w:pPr>
        <w:pStyle w:val="2"/>
        <w:numPr>
          <w:ilvl w:val="0"/>
          <w:numId w:val="2"/>
        </w:numPr>
        <w:bidi w:val="0"/>
        <w:ind w:left="0" w:right="0" w:firstLine="0"/>
        <w:jc w:val="left"/>
        <w:rPr>
          <w:lang w:val="en-US" w:eastAsia="zh-CN"/>
        </w:rPr>
      </w:pPr>
      <w:bookmarkStart w:id="21" w:name="_Toc27351"/>
      <w:r>
        <w:rPr>
          <w:lang w:val="en-US" w:eastAsia="zh-CN"/>
        </w:rPr>
        <w:t>参考文献</w:t>
      </w:r>
      <w:bookmarkEnd w:id="21"/>
    </w:p>
    <w:p>
      <w:pPr>
        <w:numPr>
          <w:ilvl w:val="0"/>
          <w:numId w:val="5"/>
        </w:numPr>
        <w:rPr>
          <w:rFonts w:ascii="Times New Roman" w:hAnsi="Times New Roman" w:eastAsiaTheme="minorEastAsia"/>
          <w:sz w:val="24"/>
        </w:rPr>
      </w:pPr>
      <w:r>
        <w:fldChar w:fldCharType="begin"/>
      </w:r>
      <w:r>
        <w:instrText xml:space="preserve"> HYPERLINK "https://zhuanlan.zhihu.com/p/452758643" \h </w:instrText>
      </w:r>
      <w:r>
        <w:fldChar w:fldCharType="separate"/>
      </w:r>
      <w:r>
        <w:rPr>
          <w:rStyle w:val="17"/>
          <w:rFonts w:ascii="Times New Roman" w:hAnsi="Times New Roman" w:eastAsiaTheme="minorEastAsia"/>
          <w:sz w:val="24"/>
        </w:rPr>
        <w:t>https://zhuanlan.zhihu.com/p/452758643</w:t>
      </w:r>
      <w:r>
        <w:rPr>
          <w:rStyle w:val="17"/>
          <w:rFonts w:ascii="Times New Roman" w:hAnsi="Times New Roman" w:eastAsiaTheme="minorEastAsia"/>
          <w:sz w:val="24"/>
        </w:rPr>
        <w:fldChar w:fldCharType="end"/>
      </w:r>
      <w:bookmarkStart w:id="22" w:name="_GoBack"/>
      <w:bookmarkEnd w:id="22"/>
    </w:p>
    <w:p>
      <w:pPr>
        <w:numPr>
          <w:ilvl w:val="0"/>
          <w:numId w:val="5"/>
        </w:numPr>
        <w:rPr>
          <w:rFonts w:ascii="Times New Roman" w:hAnsi="Times New Roman" w:eastAsiaTheme="minorEastAsia"/>
          <w:sz w:val="24"/>
        </w:rPr>
      </w:pPr>
      <w:r>
        <w:fldChar w:fldCharType="begin"/>
      </w:r>
      <w:r>
        <w:instrText xml:space="preserve"> HYPERLINK "https://www.baidu.com/link?url=RqEFkD376cM-ikOjeYZFgrLQSeJcmrX6t3RkwfAL04-k1uLqY67rXqX6tSqqbUCimjhT7e-K0suFbessM-QIoHRYaZGV9vZhAlkAC6haBOe&amp;wd=&amp;eqid=aac40035001a24af0000000462afd9ef" \t "https://www.baidu.com/_blank" \h </w:instrText>
      </w:r>
      <w:r>
        <w:fldChar w:fldCharType="separate"/>
      </w:r>
      <w:r>
        <w:rPr>
          <w:rStyle w:val="42"/>
          <w:rFonts w:ascii="Times New Roman" w:hAnsi="Times New Roman"/>
          <w:sz w:val="24"/>
        </w:rPr>
        <w:t>胡春旭</w:t>
      </w:r>
      <w:r>
        <w:rPr>
          <w:rStyle w:val="42"/>
          <w:rFonts w:ascii="Times New Roman" w:hAnsi="Times New Roman"/>
          <w:sz w:val="24"/>
          <w:lang w:val="en-US" w:eastAsia="zh-CN"/>
        </w:rPr>
        <w:t>. 2021</w:t>
      </w:r>
      <w:r>
        <w:rPr>
          <w:rStyle w:val="42"/>
          <w:rFonts w:ascii="Times New Roman" w:hAnsi="Times New Roman" w:eastAsiaTheme="minorEastAsia"/>
          <w:sz w:val="24"/>
        </w:rPr>
        <w:t>-ROS</w:t>
      </w:r>
      <w:r>
        <w:rPr>
          <w:rStyle w:val="42"/>
          <w:rFonts w:ascii="Times New Roman" w:hAnsi="Times New Roman"/>
          <w:sz w:val="24"/>
        </w:rPr>
        <w:t>机器人开发实践</w:t>
      </w:r>
      <w:r>
        <w:rPr>
          <w:rStyle w:val="4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en-US" w:eastAsia="zh-CN"/>
        </w:rPr>
        <w:t>. section3.6:话题中的Publisherr与Subscriber.</w:t>
      </w:r>
    </w:p>
    <w:p>
      <w:pPr>
        <w:rPr>
          <w:rFonts w:ascii="Times New Roman" w:hAnsi="Times New Roman" w:eastAsiaTheme="minorEastAsia"/>
          <w:sz w:val="24"/>
        </w:rPr>
      </w:pPr>
    </w:p>
    <w:p/>
    <w:sectPr>
      <w:footerReference r:id="rId4" w:type="default"/>
      <w:pgSz w:w="11906" w:h="16838"/>
      <w:pgMar w:top="1440" w:right="1080" w:bottom="1440" w:left="1080" w:header="0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2715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.05pt;height:10.45pt;width:144.1pt;mso-position-horizontal:center;mso-position-horizontal-relative:margin;z-index:-251657216;mso-width-relative:page;mso-height-relative:page;" filled="f" stroked="f" coordsize="21600,21600" o:gfxdata="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TMbTtEAAAAEAQAADwAAAAAAAAABACAAAAAiAAAAZHJzL2Rvd25yZXYueG1sUEsBAhQA&#10;FAAAAAgAh07iQMb2oIbAAQAAfwMAAA4AAAAAAAAAAQAgAAAAIAEAAGRycy9lMm9Eb2MueG1sUEsF&#10;BgAAAAAGAAYAWQEAAFIFAAAAAA=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suff w:val="space"/>
      <w:lvlText w:val="[%1]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(%1)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3"/>
      <w:lvlText w:val="(%1)"/>
      <w:lvlJc w:val="left"/>
      <w:pPr>
        <w:ind w:left="425" w:hanging="425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00000000"/>
    <w:rsid w:val="0DD21ADE"/>
    <w:rsid w:val="616717A3"/>
    <w:rsid w:val="710D7975"/>
    <w:rsid w:val="7E231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 w:firstLine="0"/>
      <w:jc w:val="left"/>
    </w:pPr>
    <w:rPr>
      <w:rFonts w:ascii="Times New Roman" w:hAnsi="Times New Roman" w:eastAsia="宋体" w:cs="宋体"/>
      <w:bCs/>
      <w:kern w:val="2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0"/>
        <w:numId w:val="1"/>
      </w:numPr>
      <w:spacing w:before="0" w:beforeAutospacing="0" w:after="0" w:afterAutospacing="0"/>
      <w:ind w:left="0" w:right="0" w:firstLine="0"/>
      <w:jc w:val="left"/>
      <w:outlineLvl w:val="0"/>
    </w:pPr>
    <w:rPr>
      <w:rFonts w:ascii="Times New Roman" w:hAnsi="Times New Roman" w:eastAsia="宋体" w:cs="宋体"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List"/>
    <w:basedOn w:val="6"/>
    <w:uiPriority w:val="0"/>
    <w:rPr>
      <w:rFonts w:cs="Lohit Devanagari"/>
    </w:rPr>
  </w:style>
  <w:style w:type="paragraph" w:styleId="11">
    <w:name w:val="toc 2"/>
    <w:basedOn w:val="1"/>
    <w:next w:val="1"/>
    <w:qFormat/>
    <w:uiPriority w:val="0"/>
    <w:pPr>
      <w:ind w:left="420" w:firstLine="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 w:firstLine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0" w:after="0" w:afterAutospacing="0"/>
      <w:ind w:left="0" w:right="0" w:firstLine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non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19">
    <w:name w:val="Internet Link"/>
    <w:basedOn w:val="15"/>
    <w:qFormat/>
    <w:uiPriority w:val="0"/>
    <w:rPr>
      <w:color w:val="0000FF"/>
      <w:u w:val="single"/>
    </w:rPr>
  </w:style>
  <w:style w:type="character" w:customStyle="1" w:styleId="20">
    <w:name w:val="nth-of-type(1)"/>
    <w:basedOn w:val="15"/>
    <w:qFormat/>
    <w:uiPriority w:val="0"/>
  </w:style>
  <w:style w:type="character" w:customStyle="1" w:styleId="21">
    <w:name w:val="nth-of-type(1)1"/>
    <w:basedOn w:val="15"/>
    <w:qFormat/>
    <w:uiPriority w:val="0"/>
  </w:style>
  <w:style w:type="character" w:customStyle="1" w:styleId="22">
    <w:name w:val="nth-of-type(1)2"/>
    <w:basedOn w:val="15"/>
    <w:qFormat/>
    <w:uiPriority w:val="0"/>
  </w:style>
  <w:style w:type="character" w:customStyle="1" w:styleId="23">
    <w:name w:val="first-of-type"/>
    <w:basedOn w:val="15"/>
    <w:qFormat/>
    <w:uiPriority w:val="0"/>
  </w:style>
  <w:style w:type="character" w:customStyle="1" w:styleId="24">
    <w:name w:val="nth-of-type(2)"/>
    <w:basedOn w:val="15"/>
    <w:qFormat/>
    <w:uiPriority w:val="0"/>
  </w:style>
  <w:style w:type="character" w:customStyle="1" w:styleId="25">
    <w:name w:val="nth-of-type(2)1"/>
    <w:basedOn w:val="15"/>
    <w:qFormat/>
    <w:uiPriority w:val="0"/>
  </w:style>
  <w:style w:type="character" w:customStyle="1" w:styleId="26">
    <w:name w:val="nth-of-type(2)2"/>
    <w:basedOn w:val="15"/>
    <w:qFormat/>
    <w:uiPriority w:val="0"/>
  </w:style>
  <w:style w:type="character" w:customStyle="1" w:styleId="27">
    <w:name w:val="nth-of-type(2)3"/>
    <w:basedOn w:val="15"/>
    <w:qFormat/>
    <w:uiPriority w:val="0"/>
  </w:style>
  <w:style w:type="character" w:customStyle="1" w:styleId="28">
    <w:name w:val="voters1"/>
    <w:basedOn w:val="15"/>
    <w:qFormat/>
    <w:uiPriority w:val="0"/>
    <w:rPr>
      <w:color w:val="8590A6"/>
      <w:sz w:val="16"/>
      <w:szCs w:val="16"/>
    </w:rPr>
  </w:style>
  <w:style w:type="character" w:customStyle="1" w:styleId="29">
    <w:name w:val="cp1"/>
    <w:basedOn w:val="15"/>
    <w:qFormat/>
    <w:uiPriority w:val="0"/>
    <w:rPr>
      <w:b/>
      <w:bCs/>
      <w:color w:val="999999"/>
    </w:rPr>
  </w:style>
  <w:style w:type="character" w:customStyle="1" w:styleId="30">
    <w:name w:val="cm1"/>
    <w:basedOn w:val="15"/>
    <w:qFormat/>
    <w:uiPriority w:val="0"/>
    <w:rPr>
      <w:i/>
      <w:iCs/>
      <w:color w:val="999999"/>
    </w:rPr>
  </w:style>
  <w:style w:type="character" w:customStyle="1" w:styleId="31">
    <w:name w:val="kt1"/>
    <w:basedOn w:val="15"/>
    <w:qFormat/>
    <w:uiPriority w:val="0"/>
    <w:rPr>
      <w:b/>
      <w:bCs/>
      <w:color w:val="175199"/>
    </w:rPr>
  </w:style>
  <w:style w:type="character" w:customStyle="1" w:styleId="32">
    <w:name w:val="nf1"/>
    <w:basedOn w:val="15"/>
    <w:qFormat/>
    <w:uiPriority w:val="0"/>
    <w:rPr>
      <w:b/>
      <w:bCs/>
      <w:color w:val="F1403C"/>
    </w:rPr>
  </w:style>
  <w:style w:type="character" w:customStyle="1" w:styleId="33">
    <w:name w:val="o1"/>
    <w:basedOn w:val="15"/>
    <w:qFormat/>
    <w:uiPriority w:val="0"/>
    <w:rPr>
      <w:b/>
      <w:bCs/>
    </w:rPr>
  </w:style>
  <w:style w:type="character" w:customStyle="1" w:styleId="34">
    <w:name w:val="s2"/>
    <w:basedOn w:val="15"/>
    <w:qFormat/>
    <w:uiPriority w:val="0"/>
    <w:rPr>
      <w:color w:val="F1403C"/>
    </w:rPr>
  </w:style>
  <w:style w:type="character" w:customStyle="1" w:styleId="35">
    <w:name w:val="c12"/>
    <w:basedOn w:val="15"/>
    <w:qFormat/>
    <w:uiPriority w:val="0"/>
    <w:rPr>
      <w:i/>
      <w:iCs/>
      <w:color w:val="999999"/>
    </w:rPr>
  </w:style>
  <w:style w:type="character" w:customStyle="1" w:styleId="36">
    <w:name w:val="mi1"/>
    <w:basedOn w:val="15"/>
    <w:qFormat/>
    <w:uiPriority w:val="0"/>
    <w:rPr>
      <w:color w:val="0066FF"/>
    </w:rPr>
  </w:style>
  <w:style w:type="character" w:customStyle="1" w:styleId="37">
    <w:name w:val="k1"/>
    <w:basedOn w:val="15"/>
    <w:qFormat/>
    <w:uiPriority w:val="0"/>
    <w:rPr>
      <w:b/>
      <w:bCs/>
    </w:rPr>
  </w:style>
  <w:style w:type="character" w:customStyle="1" w:styleId="38">
    <w:name w:val="err1"/>
    <w:basedOn w:val="15"/>
    <w:qFormat/>
    <w:uiPriority w:val="0"/>
    <w:rPr>
      <w:color w:val="F1403C"/>
    </w:rPr>
  </w:style>
  <w:style w:type="character" w:customStyle="1" w:styleId="39">
    <w:name w:val="nb1"/>
    <w:basedOn w:val="15"/>
    <w:qFormat/>
    <w:uiPriority w:val="0"/>
    <w:rPr>
      <w:color w:val="0066FF"/>
    </w:rPr>
  </w:style>
  <w:style w:type="character" w:customStyle="1" w:styleId="40">
    <w:name w:val="c1"/>
    <w:basedOn w:val="15"/>
    <w:qFormat/>
    <w:uiPriority w:val="0"/>
    <w:rPr>
      <w:i/>
      <w:iCs/>
      <w:color w:val="999999"/>
    </w:rPr>
  </w:style>
  <w:style w:type="character" w:customStyle="1" w:styleId="41">
    <w:name w:val="nv1"/>
    <w:basedOn w:val="15"/>
    <w:qFormat/>
    <w:uiPriority w:val="0"/>
    <w:rPr>
      <w:color w:val="0066FF"/>
    </w:rPr>
  </w:style>
  <w:style w:type="character" w:customStyle="1" w:styleId="42">
    <w:name w:val="ListLabel 1"/>
    <w:qFormat/>
    <w:uiPriority w:val="0"/>
    <w:rPr>
      <w:rFonts w:ascii="Times New Roman" w:hAnsi="Times New Roman" w:eastAsiaTheme="minorEastAsia"/>
      <w:sz w:val="24"/>
    </w:rPr>
  </w:style>
  <w:style w:type="character" w:customStyle="1" w:styleId="43">
    <w:name w:val="ListLabel 2"/>
    <w:qFormat/>
    <w:uiPriority w:val="0"/>
    <w:rPr>
      <w:rFonts w:ascii="Times New Roman" w:hAnsi="Times New Roman" w:eastAsiaTheme="minorEastAsia"/>
      <w:sz w:val="24"/>
      <w:lang w:val="en-US" w:eastAsia="zh-CN"/>
    </w:rPr>
  </w:style>
  <w:style w:type="character" w:customStyle="1" w:styleId="44">
    <w:name w:val="ListLabel 3"/>
    <w:qFormat/>
    <w:uiPriority w:val="0"/>
    <w:rPr>
      <w:rFonts w:ascii="Times New Roman" w:hAnsi="Times New Roman" w:eastAsia="宋体"/>
      <w:sz w:val="24"/>
    </w:rPr>
  </w:style>
  <w:style w:type="character" w:customStyle="1" w:styleId="45">
    <w:name w:val="ListLabel 4"/>
    <w:qFormat/>
    <w:uiPriority w:val="0"/>
    <w:rPr>
      <w:rFonts w:ascii="Times New Roman" w:hAnsi="Times New Roman"/>
      <w:sz w:val="24"/>
      <w:highlight w:val="yellow"/>
      <w:lang w:val="en-US" w:eastAsia="zh-CN"/>
    </w:rPr>
  </w:style>
  <w:style w:type="character" w:customStyle="1" w:styleId="46">
    <w:name w:val="ListLabel 5"/>
    <w:qFormat/>
    <w:uiPriority w:val="0"/>
  </w:style>
  <w:style w:type="character" w:customStyle="1" w:styleId="47">
    <w:name w:val="ListLabel 6"/>
    <w:qFormat/>
    <w:uiPriority w:val="0"/>
    <w:rPr>
      <w:lang w:val="en-US" w:eastAsia="zh-CN"/>
    </w:rPr>
  </w:style>
  <w:style w:type="character" w:customStyle="1" w:styleId="48">
    <w:name w:val="ListLabel 7"/>
    <w:qFormat/>
    <w:uiPriority w:val="0"/>
    <w:rPr>
      <w:rFonts w:ascii="Times New Roman" w:hAnsi="Times New Roman" w:eastAsiaTheme="minorEastAsia"/>
      <w:sz w:val="24"/>
    </w:rPr>
  </w:style>
  <w:style w:type="character" w:customStyle="1" w:styleId="49">
    <w:name w:val="ListLabel 8"/>
    <w:qFormat/>
    <w:uiPriority w:val="0"/>
    <w:rPr>
      <w:rFonts w:ascii="Times New Roman" w:hAnsi="Times New Roman"/>
      <w:sz w:val="24"/>
      <w:lang w:val="en-US" w:eastAsia="zh-CN"/>
    </w:rPr>
  </w:style>
  <w:style w:type="character" w:customStyle="1" w:styleId="50">
    <w:name w:val="Index Link"/>
    <w:qFormat/>
    <w:uiPriority w:val="0"/>
  </w:style>
  <w:style w:type="character" w:customStyle="1" w:styleId="51">
    <w:name w:val="ListLabel 9"/>
    <w:qFormat/>
    <w:uiPriority w:val="0"/>
    <w:rPr>
      <w:rFonts w:ascii="Times New Roman" w:hAnsi="Times New Roman"/>
      <w:sz w:val="24"/>
    </w:rPr>
  </w:style>
  <w:style w:type="character" w:customStyle="1" w:styleId="52">
    <w:name w:val="ListLabel 10"/>
    <w:qFormat/>
    <w:uiPriority w:val="0"/>
    <w:rPr>
      <w:rFonts w:ascii="Times New Roman" w:hAnsi="Times New Roman" w:eastAsiaTheme="minorEastAsia"/>
      <w:sz w:val="24"/>
      <w:lang w:val="en-US" w:eastAsia="zh-CN"/>
    </w:rPr>
  </w:style>
  <w:style w:type="character" w:customStyle="1" w:styleId="53">
    <w:name w:val="ListLabel 11"/>
    <w:qFormat/>
    <w:uiPriority w:val="0"/>
    <w:rPr>
      <w:rFonts w:ascii="Times New Roman" w:hAnsi="Times New Roman" w:eastAsiaTheme="minorEastAsia"/>
      <w:sz w:val="24"/>
    </w:rPr>
  </w:style>
  <w:style w:type="character" w:customStyle="1" w:styleId="54">
    <w:name w:val="ListLabel 12"/>
    <w:qFormat/>
    <w:uiPriority w:val="0"/>
    <w:rPr>
      <w:rFonts w:ascii="Times New Roman" w:hAnsi="Times New Roman" w:eastAsia="宋体"/>
      <w:sz w:val="24"/>
    </w:rPr>
  </w:style>
  <w:style w:type="character" w:customStyle="1" w:styleId="55">
    <w:name w:val="ListLabel 13"/>
    <w:qFormat/>
    <w:uiPriority w:val="0"/>
    <w:rPr>
      <w:rFonts w:ascii="Times New Roman" w:hAnsi="Times New Roman"/>
      <w:sz w:val="24"/>
      <w:highlight w:val="yellow"/>
      <w:lang w:val="en-US" w:eastAsia="zh-CN"/>
    </w:rPr>
  </w:style>
  <w:style w:type="character" w:customStyle="1" w:styleId="56">
    <w:name w:val="ListLabel 14"/>
    <w:qFormat/>
    <w:uiPriority w:val="0"/>
  </w:style>
  <w:style w:type="character" w:customStyle="1" w:styleId="57">
    <w:name w:val="ListLabel 15"/>
    <w:qFormat/>
    <w:uiPriority w:val="0"/>
    <w:rPr>
      <w:lang w:val="en-US" w:eastAsia="zh-CN"/>
    </w:rPr>
  </w:style>
  <w:style w:type="character" w:customStyle="1" w:styleId="58">
    <w:name w:val="ListLabel 16"/>
    <w:qFormat/>
    <w:uiPriority w:val="0"/>
    <w:rPr>
      <w:rFonts w:ascii="Times New Roman" w:hAnsi="Times New Roman" w:eastAsiaTheme="minorEastAsia"/>
      <w:sz w:val="24"/>
    </w:rPr>
  </w:style>
  <w:style w:type="character" w:customStyle="1" w:styleId="59">
    <w:name w:val="ListLabel 17"/>
    <w:qFormat/>
    <w:uiPriority w:val="0"/>
    <w:rPr>
      <w:rFonts w:ascii="Times New Roman" w:hAnsi="Times New Roman"/>
      <w:sz w:val="24"/>
      <w:lang w:val="en-US" w:eastAsia="zh-CN"/>
    </w:rPr>
  </w:style>
  <w:style w:type="paragraph" w:customStyle="1" w:styleId="60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6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62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3000</Words>
  <Characters>9789</Characters>
  <Paragraphs>246</Paragraphs>
  <TotalTime>191</TotalTime>
  <ScaleCrop>false</ScaleCrop>
  <LinksUpToDate>false</LinksUpToDate>
  <CharactersWithSpaces>11250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2022-06-19T11:55:00Z</dcterms:created>
  <dc:creator>南极洲</dc:creator>
  <cp:lastModifiedBy>南极洲</cp:lastModifiedBy>
  <dcterms:modified xsi:type="dcterms:W3CDTF">2022-07-26T22:36:05Z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B35697A7A02D497AB5F7CFED7DFACEB5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